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системе:462</w:t>
        <w:br/>
        <w:t>462=0x1ce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
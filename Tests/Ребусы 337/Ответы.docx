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системе:583</w:t>
        <w:br/>
        <w:t>0x247=583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
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системе:480</w:t>
        <w:br/>
        <w:t>0x1e0=0b111100000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
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системе:531</w:t>
        <w:br/>
        <w:t>0x213=531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
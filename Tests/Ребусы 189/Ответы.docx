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системе:603</w:t>
        <w:br/>
        <w:t>0x25b=603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
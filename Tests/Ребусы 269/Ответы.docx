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системе:973</w:t>
        <w:br/>
        <w:t>0x3cd=973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
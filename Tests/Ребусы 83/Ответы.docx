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системе:945</w:t>
        <w:br/>
        <w:t>0b1110110001=0x3b1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
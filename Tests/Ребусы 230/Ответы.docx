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системе:472</w:t>
        <w:br/>
        <w:t>0x1d8=472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
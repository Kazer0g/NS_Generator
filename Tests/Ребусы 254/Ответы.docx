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системе:428</w:t>
        <w:br/>
        <w:t>0x1ac=428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
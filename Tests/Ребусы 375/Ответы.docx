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системе:287</w:t>
        <w:br/>
        <w:t>0b100011111=287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
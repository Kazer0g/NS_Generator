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системе:913</w:t>
        <w:br/>
        <w:t>0x391=913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
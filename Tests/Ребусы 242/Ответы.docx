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системе:399</w:t>
        <w:br/>
        <w:t>0x18f=399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
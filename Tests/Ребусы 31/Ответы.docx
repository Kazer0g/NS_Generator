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системе:944</w:t>
        <w:br/>
        <w:t>944=0x3b0</w:t>
      </w:r>
    </w:p>
    <w:p>
      <w:r>
        <w:t>2) Загаданное число в десятичной системе:726</w:t>
        <w:br/>
        <w:t>726=0x2d6</w:t>
      </w:r>
    </w:p>
    <w:p>
      <w:r>
        <w:t>3) Загаданное число в десятичной системе:191</w:t>
        <w:br/>
        <w:t>191=0xbf</w:t>
      </w:r>
    </w:p>
    <w:p>
      <w:r>
        <w:t>4) Загаданное число в десятичной системе:769</w:t>
        <w:br/>
        <w:t>769=0x301</w:t>
      </w:r>
    </w:p>
    <w:p>
      <w:r>
        <w:t>5) Загаданное число в десятичной системе:554</w:t>
        <w:br/>
        <w:t>0x22a=0b1000101010</w:t>
      </w:r>
    </w:p>
    <w:p>
      <w:r>
        <w:t>6) Загаданное число в десятичной системе:794</w:t>
        <w:br/>
        <w:t>794=0b1100011010</w:t>
      </w:r>
    </w:p>
    <w:p>
      <w:r>
        <w:t>7) Загаданное число в десятичной системе:375</w:t>
        <w:br/>
        <w:t>0x177=0b101110111</w:t>
      </w:r>
    </w:p>
    <w:p>
      <w:r>
        <w:t>8) Загаданное число в десятичной системе:1052</w:t>
        <w:br/>
        <w:t>0x41c=0b10000011100</w:t>
      </w:r>
    </w:p>
    <w:p>
      <w:r>
        <w:t>9) Загаданное число в десятичной системе:267</w:t>
        <w:br/>
        <w:t>267=0x10b</w:t>
      </w:r>
    </w:p>
    <w:p>
      <w:r>
        <w:t>10) Загаданное число в десятичной системе:524</w:t>
        <w:br/>
        <w:t>524=0x20c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
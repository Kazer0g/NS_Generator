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системе:1043</w:t>
        <w:br/>
        <w:t>1043=0x413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
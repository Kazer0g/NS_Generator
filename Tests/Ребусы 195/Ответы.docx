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системе:369</w:t>
        <w:br/>
        <w:t>0b101110001=0x171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
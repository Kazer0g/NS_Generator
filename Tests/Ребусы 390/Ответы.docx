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системе:922</w:t>
        <w:br/>
        <w:t>922=0x39a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
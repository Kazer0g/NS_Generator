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Загаданное число в десятичной системе:798</w:t>
        <w:br/>
        <w:t>0x31e=0b1100011110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
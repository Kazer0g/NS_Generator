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системе:720</w:t>
        <w:br/>
        <w:t>0b1011010000=720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
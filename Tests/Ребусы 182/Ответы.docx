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системе:191</w:t>
        <w:br/>
        <w:t>0xbf=0b10111111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
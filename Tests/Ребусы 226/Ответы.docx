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системе:1058</w:t>
        <w:br/>
        <w:t>0x422=0b10000100010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
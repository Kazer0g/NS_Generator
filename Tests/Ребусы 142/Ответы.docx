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системе:183</w:t>
        <w:br/>
        <w:t>0xb7=0b10110111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
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системе:1102</w:t>
        <w:br/>
        <w:t>1102=0x44e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
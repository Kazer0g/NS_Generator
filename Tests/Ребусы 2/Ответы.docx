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системе:528</w:t>
        <w:br/>
        <w:t>0b1000010000=528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
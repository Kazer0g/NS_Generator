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системе:569</w:t>
        <w:br/>
        <w:t>0x239=569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
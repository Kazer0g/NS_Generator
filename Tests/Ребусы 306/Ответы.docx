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системе:1024</w:t>
        <w:br/>
        <w:t>0x400=1024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
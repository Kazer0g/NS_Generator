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системе:580</w:t>
        <w:br/>
        <w:t>0x244=580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
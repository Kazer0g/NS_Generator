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системе:415</w:t>
        <w:br/>
        <w:t>415=0x19f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
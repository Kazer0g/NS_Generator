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системе:718</w:t>
        <w:br/>
        <w:t>0x2ce=0b1011001110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
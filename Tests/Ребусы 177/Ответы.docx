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системе:403</w:t>
        <w:br/>
        <w:t>0x193=0b110010011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
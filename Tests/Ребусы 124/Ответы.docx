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системе:333</w:t>
        <w:br/>
        <w:t>0x14d=0b101001101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
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системе:306</w:t>
        <w:br/>
        <w:t>0x132=0b100110010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
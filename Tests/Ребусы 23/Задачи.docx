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0x3**=0b**01111010</w:t>
      </w:r>
    </w:p>
    <w:p>
      <w:r>
        <w:t>2) 0x3**=0b**00001101</w:t>
      </w:r>
    </w:p>
    <w:p>
      <w:r>
        <w:t>3) 9**=0x*99</w:t>
      </w:r>
    </w:p>
    <w:p>
      <w:r>
        <w:t>4) 0x*8*=911</w:t>
      </w:r>
    </w:p>
    <w:p>
      <w:r>
        <w:t>5) 0x2**=0b1*00101010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
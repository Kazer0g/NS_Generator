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системе:241</w:t>
        <w:br/>
        <w:t>0xf1=0b11110001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
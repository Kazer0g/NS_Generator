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системе:579</w:t>
        <w:br/>
        <w:t>0x243=0b1001000011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
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системе:407</w:t>
        <w:br/>
        <w:t>407=0x197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
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системе:825</w:t>
        <w:br/>
        <w:t>825=0b1100111001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
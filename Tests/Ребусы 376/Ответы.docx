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системе:348</w:t>
        <w:br/>
        <w:t>0x15c=0b101011100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
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системе:563</w:t>
        <w:br/>
        <w:t>0x233=563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
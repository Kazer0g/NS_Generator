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системе:844</w:t>
        <w:br/>
        <w:t>844=0b1101001100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
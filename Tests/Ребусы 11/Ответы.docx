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1) Загаданное число в десятичной системе:565</w:t>
        <w:br/>
        <w:t>0b1000110101=0x235</w:t>
      </w:r>
    </w:p>
    <w:p>
      <w:r>
        <w:t>2) Загаданное число в десятичной системе:770</w:t>
        <w:br/>
        <w:t>770=0x302</w:t>
      </w:r>
    </w:p>
    <w:p>
      <w:r>
        <w:t>3) Загаданное число в десятичной системе:547</w:t>
        <w:br/>
        <w:t>0x223=0b1000100011</w:t>
      </w:r>
    </w:p>
    <w:p>
      <w:r>
        <w:t>4) Загаданное число в десятичной системе:143</w:t>
        <w:br/>
        <w:t>0x8f=0b10001111</w:t>
      </w:r>
    </w:p>
    <w:p>
      <w:r>
        <w:t>5) Загаданное число в десятичной системе:179</w:t>
        <w:br/>
        <w:t>179=0xb3</w:t>
      </w:r>
    </w:p>
    <w:p>
      <w:r>
        <w:t>6) Загаданное число в десятичной системе:632</w:t>
        <w:br/>
        <w:t>0x278=0b1001111000</w:t>
      </w:r>
    </w:p>
    <w:p>
      <w:r>
        <w:t>7) Загаданное число в десятичной системе:161</w:t>
        <w:br/>
        <w:t>0b10100001=161</w:t>
      </w:r>
    </w:p>
    <w:p>
      <w:r>
        <w:t>8) Загаданное число в десятичной системе:462</w:t>
        <w:br/>
        <w:t>0x1ce=0b111001110</w:t>
      </w:r>
    </w:p>
    <w:p>
      <w:r>
        <w:t>9) Загаданное число в десятичной системе:828</w:t>
        <w:br/>
        <w:t>0b1100111100=0x33c</w:t>
      </w:r>
    </w:p>
    <w:p>
      <w:r>
        <w:t>10) Загаданное число в десятичной системе:865</w:t>
        <w:br/>
        <w:t>0x361=0b1101100001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
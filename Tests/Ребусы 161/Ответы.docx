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системе:760</w:t>
        <w:br/>
        <w:t>760=0x2f8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
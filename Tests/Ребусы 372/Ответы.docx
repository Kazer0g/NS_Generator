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системе:699</w:t>
        <w:br/>
        <w:t>0x2bb=699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
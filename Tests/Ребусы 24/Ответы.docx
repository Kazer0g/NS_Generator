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системе:261</w:t>
        <w:br/>
        <w:t>261=0b100000101</w:t>
      </w:r>
    </w:p>
    <w:p>
      <w:r>
        <w:t>Загаданное число в десятичной системе:843</w:t>
        <w:br/>
        <w:t>0b1101001011=0x34b</w:t>
      </w:r>
    </w:p>
    <w:p>
      <w:r>
        <w:t>Загаданное число в десятичной системе:817</w:t>
        <w:br/>
        <w:t>817=0x331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
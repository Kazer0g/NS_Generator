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системе:207</w:t>
        <w:br/>
        <w:t>0xcf=0b11001111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
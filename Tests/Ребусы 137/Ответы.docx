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системе:1062</w:t>
        <w:br/>
        <w:t>1062=0b10000100110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
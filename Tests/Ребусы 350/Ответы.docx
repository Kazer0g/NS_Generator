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системе:830</w:t>
        <w:br/>
        <w:t>0x33e=0b1100111110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
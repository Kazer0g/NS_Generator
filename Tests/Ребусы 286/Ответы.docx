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системе:1039</w:t>
        <w:br/>
        <w:t>1039=0x40f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
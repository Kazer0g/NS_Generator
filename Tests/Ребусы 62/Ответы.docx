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системе:655</w:t>
        <w:br/>
        <w:t>0x28f=655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
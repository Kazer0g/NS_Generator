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системе:205</w:t>
        <w:br/>
        <w:t>0b11001101=205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
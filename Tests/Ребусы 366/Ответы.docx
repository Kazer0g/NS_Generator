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системе:844</w:t>
        <w:br/>
        <w:t>0x34c=844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
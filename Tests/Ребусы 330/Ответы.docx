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системе:819</w:t>
        <w:br/>
        <w:t>0x333=0b1100110011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
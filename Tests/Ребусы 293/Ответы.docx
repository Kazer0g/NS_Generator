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системе:764</w:t>
        <w:br/>
        <w:t>764=0x2fc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
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системе:542</w:t>
        <w:br/>
        <w:t>0x21e=0b1000011110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
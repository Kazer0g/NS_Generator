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системе:1059</w:t>
        <w:br/>
        <w:t>0x423=0b10000100011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
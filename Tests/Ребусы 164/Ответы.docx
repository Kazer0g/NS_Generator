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системе:1052</w:t>
        <w:br/>
        <w:t>0x41c=1052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
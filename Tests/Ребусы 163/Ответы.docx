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системе:621</w:t>
        <w:br/>
        <w:t>621=0b1001101101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
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системе:858</w:t>
        <w:br/>
        <w:t>0b1101011010=0x35a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
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системе:151</w:t>
        <w:br/>
        <w:t>0x97=0b10010111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
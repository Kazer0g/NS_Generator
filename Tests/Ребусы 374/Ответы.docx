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системе:831</w:t>
        <w:br/>
        <w:t>0x33f=831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
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системе:135</w:t>
        <w:br/>
        <w:t>0b10000111=135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
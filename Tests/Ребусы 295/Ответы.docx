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системе:876</w:t>
        <w:br/>
        <w:t>0x36c=0b1101101100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
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системе:375</w:t>
        <w:br/>
        <w:t>375=0b101110111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
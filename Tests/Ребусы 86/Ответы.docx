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системе:285</w:t>
        <w:br/>
        <w:t>285=0x11d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
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системе:571</w:t>
        <w:br/>
        <w:t>0x23b=571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
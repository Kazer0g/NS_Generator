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системе:1048</w:t>
        <w:br/>
        <w:t>1048=0x418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
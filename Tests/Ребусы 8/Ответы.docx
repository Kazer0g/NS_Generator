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системе:197</w:t>
        <w:br/>
        <w:t>0xc5=197</w:t>
      </w:r>
    </w:p>
    <w:p>
      <w:r>
        <w:t>2) Загаданное число в десятичной системе:875</w:t>
        <w:br/>
        <w:t>875=0b1101101011</w:t>
      </w:r>
    </w:p>
    <w:p>
      <w:r>
        <w:t>3) Загаданное число в десятичной системе:406</w:t>
        <w:br/>
        <w:t>406=0x196</w:t>
      </w:r>
    </w:p>
    <w:p>
      <w:r>
        <w:t>4) Загаданное число в десятичной системе:134</w:t>
        <w:br/>
        <w:t>0x86=0b10000110</w:t>
      </w:r>
    </w:p>
    <w:p>
      <w:r>
        <w:t>5) Загаданное число в десятичной системе:470</w:t>
        <w:br/>
        <w:t>470=0x1d6</w:t>
      </w:r>
    </w:p>
    <w:p>
      <w:r>
        <w:t>6) Загаданное число в десятичной системе:598</w:t>
        <w:br/>
        <w:t>0x256=0b1001010110</w:t>
      </w:r>
    </w:p>
    <w:p>
      <w:r>
        <w:t>7) Загаданное число в десятичной системе:416</w:t>
        <w:br/>
        <w:t>0x1a0=416</w:t>
      </w:r>
    </w:p>
    <w:p>
      <w:r>
        <w:t>8) Загаданное число в десятичной системе:854</w:t>
        <w:br/>
        <w:t>0x356=854</w:t>
      </w:r>
    </w:p>
    <w:p>
      <w:r>
        <w:t>9) Загаданное число в десятичной системе:841</w:t>
        <w:br/>
        <w:t>0x349=0b1101001001</w:t>
      </w:r>
    </w:p>
    <w:p>
      <w:r>
        <w:t>10) Загаданное число в десятичной системе:435</w:t>
        <w:br/>
        <w:t>435=0x1b3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
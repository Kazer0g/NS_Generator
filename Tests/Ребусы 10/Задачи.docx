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*4*=0b110***001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
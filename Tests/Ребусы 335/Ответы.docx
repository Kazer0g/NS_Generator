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системе:740</w:t>
        <w:br/>
        <w:t>740=0b1011100100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
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системе:666</w:t>
        <w:br/>
        <w:t>0b1010011010=666</w:t>
      </w:r>
    </w:p>
    <w:p>
      <w:r>
        <w:t>Загаданное число в десятичной системе:933</w:t>
        <w:br/>
        <w:t>0x3a5=933</w:t>
      </w:r>
    </w:p>
    <w:p>
      <w:r>
        <w:t>Загаданное число в десятичной системе:718</w:t>
        <w:br/>
        <w:t>0b1011001110=0x2ce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
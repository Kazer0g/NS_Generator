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системе:294</w:t>
        <w:br/>
        <w:t>0x126=294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
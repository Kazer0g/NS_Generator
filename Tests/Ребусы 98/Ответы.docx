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системе:626</w:t>
        <w:br/>
        <w:t>0x272=0b1001110010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
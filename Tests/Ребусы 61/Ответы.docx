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системе:798</w:t>
        <w:br/>
        <w:t>0b1100011110=798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
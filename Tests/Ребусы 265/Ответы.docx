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системе:423</w:t>
        <w:br/>
        <w:t>0x1a7=0b110100111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
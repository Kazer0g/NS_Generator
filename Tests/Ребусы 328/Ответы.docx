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системе:403</w:t>
        <w:br/>
        <w:t>0b110010011=403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
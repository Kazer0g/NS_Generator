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системе:657</w:t>
        <w:br/>
        <w:t>0x291=0b1010010001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
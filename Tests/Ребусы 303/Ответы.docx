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системе:1056</w:t>
        <w:br/>
        <w:t>1056=0b10000100000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
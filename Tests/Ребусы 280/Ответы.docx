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системе:169</w:t>
        <w:br/>
        <w:t>0b10101001=0xa9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
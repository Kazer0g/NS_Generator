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системе:1044</w:t>
        <w:br/>
        <w:t>0x414=1044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
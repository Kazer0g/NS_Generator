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системе:398</w:t>
        <w:br/>
        <w:t>0b110001110=0x18e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
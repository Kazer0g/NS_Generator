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системе:831</w:t>
        <w:br/>
        <w:t>0x33f=0b1100111111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
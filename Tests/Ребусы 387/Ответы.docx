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системе:1034</w:t>
        <w:br/>
        <w:t>0x40a=1034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
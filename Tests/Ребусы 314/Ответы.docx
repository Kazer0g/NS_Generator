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системе:1041</w:t>
        <w:br/>
        <w:t>0b10000010001=1041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
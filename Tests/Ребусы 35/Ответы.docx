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системе:188</w:t>
        <w:br/>
        <w:t>0b10111100=0xbc</w:t>
      </w:r>
    </w:p>
    <w:p>
      <w:r>
        <w:t>Загаданное число в десятичной системе:730</w:t>
        <w:br/>
        <w:t>0x2da=730</w:t>
      </w:r>
    </w:p>
    <w:p>
      <w:r>
        <w:t>Загаданное число в десятичной системе:153</w:t>
        <w:br/>
        <w:t>153=0b10011001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
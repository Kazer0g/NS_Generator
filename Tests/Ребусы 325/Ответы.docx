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системе:772</w:t>
        <w:br/>
        <w:t>0x304=0b1100000100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
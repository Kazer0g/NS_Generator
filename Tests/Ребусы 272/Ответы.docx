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системе:379</w:t>
        <w:br/>
        <w:t>379=0x17b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
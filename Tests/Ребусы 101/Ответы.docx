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системе:991</w:t>
        <w:br/>
        <w:t>0x3df=991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
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системе:1074</w:t>
        <w:br/>
        <w:t>0x432=1074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
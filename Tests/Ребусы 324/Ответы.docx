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системе:311</w:t>
        <w:br/>
        <w:t>311=0x137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
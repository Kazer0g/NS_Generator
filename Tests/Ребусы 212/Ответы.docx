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системе:638</w:t>
        <w:br/>
        <w:t>0x27e=638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
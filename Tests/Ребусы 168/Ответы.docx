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системе:124</w:t>
        <w:br/>
        <w:t>0x7c=0b1111100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
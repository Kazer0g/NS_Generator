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системе:142</w:t>
        <w:br/>
        <w:t>142=0x8e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
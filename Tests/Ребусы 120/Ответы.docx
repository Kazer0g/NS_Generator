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системе:151</w:t>
        <w:br/>
        <w:t>0b10010111=0x97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
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системе:1093</w:t>
        <w:br/>
        <w:t>1093=0x445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
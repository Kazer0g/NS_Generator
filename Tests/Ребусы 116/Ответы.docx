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системе:900</w:t>
        <w:br/>
        <w:t>0x384=0b1110000100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
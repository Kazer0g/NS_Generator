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системе:873</w:t>
        <w:br/>
        <w:t>0x369=873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
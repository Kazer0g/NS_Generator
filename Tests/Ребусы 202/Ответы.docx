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системе:482</w:t>
        <w:br/>
        <w:t>0x1e2=0b111100010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
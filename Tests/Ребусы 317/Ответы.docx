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системе:710</w:t>
        <w:br/>
        <w:t>0x2c6=710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
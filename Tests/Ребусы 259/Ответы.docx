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системе:869</w:t>
        <w:br/>
        <w:t>869=0x365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
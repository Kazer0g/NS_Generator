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системе:1111</w:t>
        <w:br/>
        <w:t>0x457=0b10001010111</w:t>
      </w:r>
    </w:p>
    <w:p>
      <w:r>
        <w:t>Загаданное число в десятичной системе:300</w:t>
        <w:br/>
        <w:t>0x12c=0b100101100</w:t>
      </w:r>
    </w:p>
    <w:p>
      <w:r>
        <w:t>Загаданное число в десятичной системе:231</w:t>
        <w:br/>
        <w:t>0xe7=231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
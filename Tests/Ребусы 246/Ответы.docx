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системе:354</w:t>
        <w:br/>
        <w:t>0x162=0b101100010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
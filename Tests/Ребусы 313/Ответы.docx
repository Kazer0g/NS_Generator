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системе:565</w:t>
        <w:br/>
        <w:t>0x235=0b1000110101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
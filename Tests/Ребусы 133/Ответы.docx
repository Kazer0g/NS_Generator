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системе:363</w:t>
        <w:br/>
        <w:t>0b101101011=0x16b</w:t>
      </w:r>
    </w:p>
    <w:p>
      <w:r>
        <w:t>Загаданное число в десятичной системе:1003</w:t>
        <w:br/>
        <w:t>1003=0x3eb</w:t>
      </w:r>
    </w:p>
    <w:p>
      <w:r>
        <w:t>Загаданное число в десятичной системе:771</w:t>
        <w:br/>
        <w:t>0x303=771</w:t>
      </w:r>
    </w:p>
    <w:p>
      <w:r>
        <w:t>Загаданное число в десятичной системе:793</w:t>
        <w:br/>
        <w:t>793=0x319</w:t>
      </w:r>
    </w:p>
    <w:p>
      <w:r>
        <w:t>Загаданное число в десятичной системе:563</w:t>
        <w:br/>
        <w:t>0b1000110011=0x233</w:t>
      </w:r>
    </w:p>
    <w:p>
      <w:r>
        <w:t>Загаданное число в десятичной системе:1022</w:t>
        <w:br/>
        <w:t>0x3fe=0b1111111110</w:t>
      </w:r>
    </w:p>
    <w:p>
      <w:r>
        <w:t>Загаданное число в десятичной системе:995</w:t>
        <w:br/>
        <w:t>0x3e3=0b1111100011</w:t>
      </w:r>
    </w:p>
    <w:p>
      <w:r>
        <w:t>Загаданное число в десятичной системе:650</w:t>
        <w:br/>
        <w:t>0x28a=650</w:t>
      </w:r>
    </w:p>
    <w:p>
      <w:r>
        <w:t>Загаданное число в десятичной системе:461</w:t>
        <w:br/>
        <w:t>0b111001101=0x1cd</w:t>
      </w:r>
    </w:p>
    <w:p>
      <w:r>
        <w:t>Загаданное число в десятичной системе:791</w:t>
        <w:br/>
        <w:t>0x317=0b1100010111</w:t>
      </w:r>
    </w:p>
    <w:p>
      <w:r>
        <w:t>Загаданное число в десятичной системе:683</w:t>
        <w:br/>
        <w:t>0x2ab=0b1010101011</w:t>
      </w:r>
    </w:p>
    <w:p>
      <w:r>
        <w:t>Загаданное число в десятичной системе:912</w:t>
        <w:br/>
        <w:t>0b1110010000=0x390</w:t>
      </w:r>
    </w:p>
    <w:p>
      <w:r>
        <w:t>Загаданное число в десятичной системе:630</w:t>
        <w:br/>
        <w:t>0x276=630</w:t>
      </w:r>
    </w:p>
    <w:p>
      <w:r>
        <w:t>Загаданное число в десятичной системе:146</w:t>
        <w:br/>
        <w:t>0x92=0b10010010</w:t>
      </w:r>
    </w:p>
    <w:p>
      <w:r>
        <w:t>Загаданное число в десятичной системе:739</w:t>
        <w:br/>
        <w:t>739=0x2e3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
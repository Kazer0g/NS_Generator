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системе:150</w:t>
        <w:br/>
        <w:t>0x96=0b10010110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
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системе:83</w:t>
        <w:br/>
        <w:t>0x53=83</w:t>
      </w:r>
    </w:p>
    <w:p>
      <w:r>
        <w:t>Загаданное число в десятичной системе:13</w:t>
        <w:br/>
        <w:t>0xd=13</w:t>
      </w:r>
    </w:p>
    <w:p>
      <w:r>
        <w:t>Загаданное число в десятичной системе:16</w:t>
        <w:br/>
        <w:t>16=0x10</w:t>
      </w:r>
    </w:p>
    <w:p>
      <w:r>
        <w:t>Загаданное число в десятичной системе:4</w:t>
        <w:br/>
        <w:t>0b100=4</w:t>
      </w:r>
    </w:p>
    <w:p>
      <w:r>
        <w:t>Загаданное число в десятичной системе:86</w:t>
        <w:br/>
        <w:t>0b1010110=86</w:t>
      </w:r>
    </w:p>
    <w:p>
      <w:r>
        <w:t>Загаданное число в десятичной системе:46</w:t>
        <w:br/>
        <w:t>46=0x2e</w:t>
      </w:r>
    </w:p>
    <w:p>
      <w:r>
        <w:t>Загаданное число в десятичной системе:85</w:t>
        <w:br/>
        <w:t>85=0x55</w:t>
      </w:r>
    </w:p>
    <w:p>
      <w:r>
        <w:t>Загаданное число в десятичной системе:11</w:t>
        <w:br/>
        <w:t>0b1011=0xb</w:t>
      </w:r>
    </w:p>
    <w:p>
      <w:r>
        <w:t>Загаданное число в десятичной системе:82</w:t>
        <w:br/>
        <w:t>0x52=0b1010010</w:t>
      </w:r>
    </w:p>
    <w:p>
      <w:r>
        <w:t>Загаданное число в десятичной системе:16</w:t>
        <w:br/>
        <w:t>0x10=16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
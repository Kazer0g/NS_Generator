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"___" _______________________ </w:t>
      </w:r>
    </w:p>
    <w:p>
      <w:r>
        <w:t>0**3=8*</w:t>
      </w:r>
    </w:p>
    <w:p>
      <w:r>
        <w:t>*x*=1*</w:t>
      </w:r>
    </w:p>
    <w:p>
      <w:r>
        <w:t>1*=0x**</w:t>
      </w:r>
    </w:p>
    <w:p>
      <w:r>
        <w:t>*b10*=4</w:t>
      </w:r>
    </w:p>
    <w:p>
      <w:r>
        <w:t>*b10*01**=8*</w:t>
      </w:r>
    </w:p>
    <w:p>
      <w:r>
        <w:t>4*=*x*e</w:t>
      </w:r>
    </w:p>
    <w:p>
      <w:r>
        <w:t>8*=0x**</w:t>
      </w:r>
    </w:p>
    <w:p>
      <w:r>
        <w:t>0**01*=0**</w:t>
      </w:r>
    </w:p>
    <w:p>
      <w:r>
        <w:t>0**2=0b1*1**1*</w:t>
      </w:r>
    </w:p>
    <w:p>
      <w:r>
        <w:t>*x*0=*6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
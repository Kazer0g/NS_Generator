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0x**0=0b*0**010**0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
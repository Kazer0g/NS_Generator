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системе:506</w:t>
      </w:r>
    </w:p>
    <w:p>
      <w:r>
        <w:t>2) 1da=0b111011010</w:t>
        <w:br/>
        <w:t>1db=0b111011011</w:t>
        <w:br/>
        <w:t>1de=0b111011110</w:t>
        <w:br/>
        <w:t>1df=0b111011111</w:t>
        <w:br/>
        <w:t>1fa=0b111111010</w:t>
        <w:br/>
        <w:t>1fb=0b111111011</w:t>
        <w:br/>
        <w:t>1fe=0b111111110</w:t>
        <w:br/>
        <w:t>1ff=0b111111111</w:t>
        <w:br/>
      </w:r>
    </w:p>
    <w:p>
      <w:r>
        <w:t>3) Загаданное число в десятичной системе:932</w:t>
      </w:r>
    </w:p>
    <w:p>
      <w:r>
        <w:t>4) 900=0b1110000100</w:t>
        <w:br/>
        <w:t>901=0b1110000101</w:t>
        <w:br/>
        <w:t>916=0b1110010100</w:t>
        <w:br/>
        <w:t>917=0b1110010101</w:t>
        <w:br/>
        <w:t>932=0b1110100100</w:t>
        <w:br/>
        <w:t>933=0b1110100101</w:t>
        <w:br/>
        <w:t>948=0b1110110100</w:t>
        <w:br/>
        <w:t>949=0b1110110101</w:t>
        <w:br/>
        <w:t>964=0b1111000100</w:t>
        <w:br/>
        <w:t>965=0b1111000101</w:t>
        <w:br/>
        <w:t>980=0b1111010100</w:t>
        <w:br/>
        <w:t>981=0b1111010101</w:t>
        <w:br/>
        <w:t>996=0b1111100100</w:t>
        <w:br/>
        <w:t>997=0b1111100101</w:t>
        <w:br/>
      </w:r>
    </w:p>
    <w:p>
      <w:r>
        <w:t>5) Загаданное число в десятичной системе:417</w:t>
      </w:r>
    </w:p>
    <w:p>
      <w:r>
        <w:t>6) 310=0x136</w:t>
        <w:br/>
        <w:t>311=0x137</w:t>
        <w:br/>
        <w:t>312=0x138</w:t>
        <w:br/>
        <w:t>313=0x139</w:t>
        <w:br/>
        <w:t>314=0x13a</w:t>
        <w:br/>
        <w:t>315=0x13b</w:t>
        <w:br/>
        <w:t>316=0x13c</w:t>
        <w:br/>
        <w:t>317=0x13d</w:t>
        <w:br/>
        <w:t>318=0x13e</w:t>
        <w:br/>
        <w:t>319=0x13f</w:t>
        <w:br/>
        <w:t>410=0x19a</w:t>
        <w:br/>
        <w:t>411=0x19b</w:t>
        <w:br/>
        <w:t>412=0x19c</w:t>
        <w:br/>
        <w:t>413=0x19d</w:t>
        <w:br/>
        <w:t>414=0x19e</w:t>
        <w:br/>
        <w:t>415=0x19f</w:t>
        <w:br/>
        <w:t>416=0x1a0</w:t>
        <w:br/>
        <w:t>417=0x1a1</w:t>
        <w:br/>
        <w:t>418=0x1a2</w:t>
        <w:br/>
        <w:t>419=0x1a3</w:t>
        <w:br/>
        <w:t>510=0x1fe</w:t>
        <w:br/>
        <w:t>511=0x1ff</w:t>
        <w:br/>
      </w:r>
    </w:p>
    <w:p>
      <w:r>
        <w:t>7) Загаданное число в десятичной системе:447</w:t>
      </w:r>
    </w:p>
    <w:p>
      <w:r>
        <w:t>8) 154=340</w:t>
        <w:br/>
        <w:t>155=341</w:t>
        <w:br/>
        <w:t>156=342</w:t>
        <w:br/>
        <w:t>157=343</w:t>
        <w:br/>
        <w:t>158=344</w:t>
        <w:br/>
        <w:t>159=345</w:t>
        <w:br/>
        <w:t>15a=346</w:t>
        <w:br/>
        <w:t>15b=347</w:t>
        <w:br/>
        <w:t>15c=348</w:t>
        <w:br/>
        <w:t>15d=349</w:t>
        <w:br/>
        <w:t>1b8=440</w:t>
        <w:br/>
        <w:t>1b9=441</w:t>
        <w:br/>
        <w:t>1ba=442</w:t>
        <w:br/>
        <w:t>1bb=443</w:t>
        <w:br/>
        <w:t>1bc=444</w:t>
        <w:br/>
        <w:t>1bd=445</w:t>
        <w:br/>
        <w:t>1be=446</w:t>
        <w:br/>
        <w:t>1bf=447</w:t>
        <w:br/>
        <w:t>1c0=448</w:t>
        <w:br/>
        <w:t>1c1=449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
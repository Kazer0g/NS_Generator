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системе:725</w:t>
        <w:br/>
        <w:t>0x2d5=0b1011010101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
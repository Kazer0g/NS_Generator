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системе:712</w:t>
        <w:br/>
        <w:t>0x2c8=712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
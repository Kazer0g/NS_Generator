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системе:772</w:t>
        <w:br/>
        <w:t>772=0x304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
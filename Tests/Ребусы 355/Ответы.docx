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системе:835</w:t>
        <w:br/>
        <w:t>835=0x343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
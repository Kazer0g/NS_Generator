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системе:842</w:t>
        <w:br/>
        <w:t>842=0b1101001010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
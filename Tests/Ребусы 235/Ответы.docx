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системе:472</w:t>
        <w:br/>
        <w:t>472=0x1d8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
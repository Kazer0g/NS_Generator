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системе:660</w:t>
        <w:br/>
        <w:t>0x294=660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
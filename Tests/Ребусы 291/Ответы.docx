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системе:1032</w:t>
        <w:br/>
        <w:t>0x408=1032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
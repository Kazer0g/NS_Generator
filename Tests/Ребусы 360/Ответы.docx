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системе:656</w:t>
        <w:br/>
        <w:t>0x290=656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
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системе:702</w:t>
        <w:br/>
        <w:t>0x2be=0b1010111110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
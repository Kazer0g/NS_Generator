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системе:682</w:t>
        <w:br/>
        <w:t>0x2aa=0b1010101010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
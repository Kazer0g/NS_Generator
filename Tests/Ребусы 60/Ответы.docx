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системе:406</w:t>
        <w:br/>
        <w:t>0x196=406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
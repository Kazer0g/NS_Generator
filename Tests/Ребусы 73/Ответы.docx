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системе:929</w:t>
        <w:br/>
        <w:t>0x3a1=929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
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системе:605</w:t>
        <w:br/>
        <w:t>0b1001011101=605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
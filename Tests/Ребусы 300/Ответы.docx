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системе:691</w:t>
        <w:br/>
        <w:t>691=0x2b3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
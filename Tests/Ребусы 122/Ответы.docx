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системе:1077</w:t>
        <w:br/>
        <w:t>0b10000110101=0x435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
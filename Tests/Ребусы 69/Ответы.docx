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системе:125</w:t>
        <w:br/>
        <w:t>125=0x7d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
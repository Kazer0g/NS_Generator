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системе:504</w:t>
        <w:br/>
        <w:t>504=0x1f8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
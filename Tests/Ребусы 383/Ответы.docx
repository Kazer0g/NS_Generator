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системе:886</w:t>
        <w:br/>
        <w:t>0x376=886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
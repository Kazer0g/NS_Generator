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системе:843</w:t>
        <w:br/>
        <w:t>0x34b=843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
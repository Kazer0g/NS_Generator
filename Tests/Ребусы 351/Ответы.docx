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системе:696</w:t>
        <w:br/>
        <w:t>0x2b8=0b1010111000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
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системе:303</w:t>
        <w:br/>
        <w:t>0x12f=0b100101111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
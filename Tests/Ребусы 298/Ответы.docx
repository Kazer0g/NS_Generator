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системе:1063</w:t>
        <w:br/>
        <w:t>0x427=1063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
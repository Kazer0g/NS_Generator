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**9=0x**3</w:t>
      </w:r>
    </w:p>
    <w:p>
      <w:r>
        <w:t>2) 0x**a=0b*00**01***0</w:t>
      </w:r>
    </w:p>
    <w:p>
      <w:r>
        <w:t>3) 0x3**=0b111*0****0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
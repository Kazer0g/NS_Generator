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системе:344</w:t>
        <w:br/>
        <w:t>344=0x158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
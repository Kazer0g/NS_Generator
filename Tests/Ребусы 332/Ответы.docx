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системе:839</w:t>
        <w:br/>
        <w:t>0x347=0b1101000111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
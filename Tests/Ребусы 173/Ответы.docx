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системе:367</w:t>
        <w:br/>
        <w:t>367=0x16f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
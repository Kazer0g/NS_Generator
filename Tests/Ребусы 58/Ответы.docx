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системе:623</w:t>
        <w:br/>
        <w:t>623=0x26f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
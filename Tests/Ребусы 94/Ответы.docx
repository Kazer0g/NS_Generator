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системе:1059</w:t>
        <w:br/>
        <w:t>0b10000100011=0x423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
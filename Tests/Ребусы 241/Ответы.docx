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системе:596</w:t>
        <w:br/>
        <w:t>0x254=596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
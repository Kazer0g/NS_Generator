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системе:339</w:t>
        <w:br/>
        <w:t>0x153=339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
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системе:307</w:t>
        <w:br/>
        <w:t>0x133=307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
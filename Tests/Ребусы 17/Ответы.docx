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системе:391</w:t>
      </w:r>
    </w:p>
    <w:p>
      <w:r>
        <w:t>2) 184=0b110000100</w:t>
        <w:br/>
        <w:t>185=0b110000101</w:t>
        <w:br/>
        <w:t>186=0b110000110</w:t>
        <w:br/>
        <w:t>187=0b110000111</w:t>
        <w:br/>
        <w:t>1c4=0b111000100</w:t>
        <w:br/>
        <w:t>1c5=0b111000101</w:t>
        <w:br/>
        <w:t>1c6=0b111000110</w:t>
        <w:br/>
        <w:t>1c7=0b111000111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
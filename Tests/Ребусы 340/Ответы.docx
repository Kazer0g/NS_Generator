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системе:626</w:t>
        <w:br/>
        <w:t>626=0x272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
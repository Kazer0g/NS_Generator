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системе:535</w:t>
        <w:br/>
        <w:t>0x217=0b1000010111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
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системе:673</w:t>
        <w:br/>
        <w:t>673=0x2a1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
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системе:920</w:t>
        <w:br/>
        <w:t>920=0x398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
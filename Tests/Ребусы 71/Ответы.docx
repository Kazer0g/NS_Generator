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системе:337</w:t>
        <w:br/>
        <w:t>337=0x151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
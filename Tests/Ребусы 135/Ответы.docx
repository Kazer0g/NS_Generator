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системе:402</w:t>
        <w:br/>
        <w:t>0x192=402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
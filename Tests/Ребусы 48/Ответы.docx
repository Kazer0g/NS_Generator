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системе:685</w:t>
        <w:br/>
        <w:t>685=0x2ad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
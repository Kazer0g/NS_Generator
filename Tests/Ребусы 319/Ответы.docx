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системе:534</w:t>
        <w:br/>
        <w:t>0x216=0b1000010110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
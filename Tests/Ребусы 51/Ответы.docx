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системе:901</w:t>
        <w:br/>
        <w:t>901=0x385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
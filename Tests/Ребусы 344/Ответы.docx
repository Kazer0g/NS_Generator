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системе:573</w:t>
        <w:br/>
        <w:t>0x23d=0b1000111101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
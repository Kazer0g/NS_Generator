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системе:754</w:t>
        <w:br/>
        <w:t>754=0x2f2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
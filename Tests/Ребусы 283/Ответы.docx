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системе:643</w:t>
        <w:br/>
        <w:t>643=0x283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
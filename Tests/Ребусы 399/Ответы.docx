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системе:426</w:t>
        <w:br/>
        <w:t>0x1aa=0b110101010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
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606*=9*</w:t>
      </w:r>
    </w:p>
    <w:p>
      <w:r>
        <w:t>2f2*=*7</w:t>
      </w:r>
    </w:p>
    <w:p>
      <w:r>
        <w:t>*5=23*3</w:t>
      </w:r>
    </w:p>
    <w:p>
      <w:r>
        <w:t>151*=10*010*</w:t>
      </w:r>
    </w:p>
    <w:p>
      <w:r>
        <w:t>*6=42*2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
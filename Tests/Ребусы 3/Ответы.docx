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системе:1036</w:t>
        <w:br/>
        <w:t>0b10000001100=0x40c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
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системе:388</w:t>
        <w:br/>
        <w:t>388=0x184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
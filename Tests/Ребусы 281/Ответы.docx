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системе:310</w:t>
        <w:br/>
        <w:t>0b100110110=310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
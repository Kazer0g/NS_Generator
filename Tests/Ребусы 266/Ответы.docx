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системе:270</w:t>
        <w:br/>
        <w:t>270=0x10e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
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системе:133</w:t>
        <w:br/>
        <w:t>0x85=133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
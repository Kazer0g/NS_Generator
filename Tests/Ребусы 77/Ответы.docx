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системе:449</w:t>
        <w:br/>
        <w:t>449=0x1c1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
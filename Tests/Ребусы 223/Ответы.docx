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системе:717</w:t>
        <w:br/>
        <w:t>0x2cd=0b1011001101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
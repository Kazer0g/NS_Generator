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системе:540</w:t>
        <w:br/>
        <w:t>0b1000011100=0x21c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
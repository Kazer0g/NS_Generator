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системе:510</w:t>
        <w:br/>
        <w:t>510=0x1fe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
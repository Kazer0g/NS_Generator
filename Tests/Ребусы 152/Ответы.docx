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системе:245</w:t>
        <w:br/>
        <w:t>245=0b11110101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
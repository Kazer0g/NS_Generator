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системе:117</w:t>
        <w:br/>
        <w:t>0x75=0b1110101</w:t>
      </w:r>
    </w:p>
    <w:p>
      <w:r>
        <w:t>Загаданное число в десятичной системе:1073</w:t>
        <w:br/>
        <w:t>0x431=0b10000110001</w:t>
      </w:r>
    </w:p>
    <w:p>
      <w:r>
        <w:t>Загаданное число в десятичной системе:228</w:t>
        <w:br/>
        <w:t>0xe4=228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
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системе:824</w:t>
        <w:br/>
        <w:t>0x338=824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
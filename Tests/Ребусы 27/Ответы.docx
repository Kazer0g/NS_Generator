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системе:500</w:t>
        <w:br/>
        <w:t>500=0b111110100</w:t>
      </w:r>
    </w:p>
    <w:p>
      <w:r>
        <w:t>Загаданное число в десятичной системе:1005</w:t>
        <w:br/>
        <w:t>0x3ed=1005</w:t>
      </w:r>
    </w:p>
    <w:p>
      <w:r>
        <w:t>Загаданное число в десятичной системе:122</w:t>
        <w:br/>
        <w:t>0x7a=122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
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системе:497</w:t>
        <w:br/>
        <w:t>497=0b111110001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
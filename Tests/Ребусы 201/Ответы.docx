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системе:861</w:t>
        <w:br/>
        <w:t>0x35d=861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
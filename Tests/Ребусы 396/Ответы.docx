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системе:807</w:t>
        <w:br/>
        <w:t>0b1100100111=0x327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
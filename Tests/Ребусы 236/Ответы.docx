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системе:1029</w:t>
        <w:br/>
        <w:t>1029=0b10000000101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
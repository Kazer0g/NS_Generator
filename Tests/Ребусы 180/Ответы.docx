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системе:165</w:t>
        <w:br/>
        <w:t>165=0xa5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
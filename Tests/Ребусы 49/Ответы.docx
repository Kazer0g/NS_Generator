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системе:168</w:t>
        <w:br/>
        <w:t>0xa8=0b10101000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
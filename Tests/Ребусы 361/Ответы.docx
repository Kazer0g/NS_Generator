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Цифровая электроника</w:t>
      </w:r>
    </w:p>
    <w:p>
      <w:r>
        <w:t>Загаданное число в десятичной системе:1082</w:t>
        <w:br/>
        <w:t>1082=0x43a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
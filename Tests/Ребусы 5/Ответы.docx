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системе:1047</w:t>
        <w:br/>
        <w:t>0x417=0b10000010111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
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0x**a=0b1***00*01*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
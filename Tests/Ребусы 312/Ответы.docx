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системе:966</w:t>
        <w:br/>
        <w:t>0x3c6=0b1111000110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
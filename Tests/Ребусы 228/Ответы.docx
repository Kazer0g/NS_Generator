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системе:363</w:t>
        <w:br/>
        <w:t>0x16b=0b101101011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
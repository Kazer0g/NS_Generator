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системе:932</w:t>
        <w:br/>
        <w:t>0x3a4=932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
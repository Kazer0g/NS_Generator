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системе:986</w:t>
        <w:br/>
        <w:t>0b1111011010=986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
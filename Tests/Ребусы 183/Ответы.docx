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системе:789</w:t>
        <w:br/>
        <w:t>789=0b1100010101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
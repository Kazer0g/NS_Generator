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системе:225</w:t>
        <w:br/>
        <w:t>225=0b11100001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
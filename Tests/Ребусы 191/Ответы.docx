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системе:296</w:t>
        <w:br/>
        <w:t>0x128=296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
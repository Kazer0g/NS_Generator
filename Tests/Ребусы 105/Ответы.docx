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системе:973</w:t>
        <w:br/>
        <w:t>0b1111001101=973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
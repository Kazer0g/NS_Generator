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системе:547</w:t>
        <w:br/>
        <w:t>0x223=547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
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системе:950</w:t>
        <w:br/>
        <w:t>950=0x3b6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
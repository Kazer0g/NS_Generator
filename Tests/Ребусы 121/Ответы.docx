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системе:509</w:t>
        <w:br/>
        <w:t>0x1fd=509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
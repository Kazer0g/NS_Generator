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системе:356</w:t>
        <w:br/>
        <w:t>356=0x164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
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системе:996</w:t>
        <w:br/>
        <w:t>0x3e4=996</w:t>
      </w:r>
    </w:p>
    <w:p>
      <w:r>
        <w:t>Загаданное число в десятичной системе:827</w:t>
        <w:br/>
        <w:t>827=0b1100111011</w:t>
      </w:r>
    </w:p>
    <w:p>
      <w:r>
        <w:t>Загаданное число в десятичной системе:815</w:t>
        <w:br/>
        <w:t>0x32f=0b1100101111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
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системе:713</w:t>
        <w:br/>
        <w:t>713=0x2c9</w:t>
      </w:r>
    </w:p>
    <w:p>
      <w:r>
        <w:t>Загаданное число в десятичной системе:443</w:t>
        <w:br/>
        <w:t>443=0b110111011</w:t>
      </w:r>
    </w:p>
    <w:p>
      <w:r>
        <w:t>Загаданное число в десятичной системе:417</w:t>
        <w:br/>
        <w:t>0x1a1=417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
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системе:878</w:t>
        <w:br/>
        <w:t>878=0x36e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
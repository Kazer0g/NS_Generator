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системе:1104</w:t>
        <w:br/>
        <w:t>0x450=1104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
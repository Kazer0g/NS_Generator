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системе:190</w:t>
        <w:br/>
        <w:t>0xbe=0b10111110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
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системе:690</w:t>
        <w:br/>
        <w:t>0b1010110010=0x2b2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
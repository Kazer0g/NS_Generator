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системе:441</w:t>
        <w:br/>
        <w:t>0x1b9=0b110111001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
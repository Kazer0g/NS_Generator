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системе:204</w:t>
        <w:br/>
        <w:t>0xcc=0b11001100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
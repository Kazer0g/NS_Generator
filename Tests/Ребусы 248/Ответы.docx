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системе:940</w:t>
        <w:br/>
        <w:t>940=0x3ac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
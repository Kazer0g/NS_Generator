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системе:955</w:t>
        <w:br/>
        <w:t>0x3bb=0b1110111011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
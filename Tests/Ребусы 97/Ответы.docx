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системе:984</w:t>
        <w:br/>
        <w:t>0x3d8=984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
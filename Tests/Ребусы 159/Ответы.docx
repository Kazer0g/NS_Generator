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системе:360</w:t>
        <w:br/>
        <w:t>0x168=0b101101000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
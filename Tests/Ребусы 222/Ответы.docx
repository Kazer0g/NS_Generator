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системе:704</w:t>
        <w:br/>
        <w:t>0x2c0=0b1011000000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
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системе:902</w:t>
        <w:br/>
        <w:t>0x386=902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
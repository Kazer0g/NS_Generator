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системе:219</w:t>
        <w:br/>
        <w:t>0xdb=219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
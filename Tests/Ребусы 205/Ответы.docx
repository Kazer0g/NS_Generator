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системе:231</w:t>
        <w:br/>
        <w:t>0xe7=231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
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системе:1008</w:t>
        <w:br/>
        <w:t>1008=0x3f0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
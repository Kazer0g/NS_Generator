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системе:1016</w:t>
        <w:br/>
        <w:t>1016=0x3f8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
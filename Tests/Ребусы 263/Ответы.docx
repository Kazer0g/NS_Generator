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системе:1038</w:t>
        <w:br/>
        <w:t>0x40e=1038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
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0xd*=0b**011011</w:t>
      </w:r>
    </w:p>
    <w:p>
      <w:r>
        <w:t>0x**8=0b*001011000</w:t>
      </w:r>
    </w:p>
    <w:p>
      <w:r>
        <w:t>0x*9=0b10001001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
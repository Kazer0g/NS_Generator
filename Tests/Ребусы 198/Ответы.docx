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системе:854</w:t>
        <w:br/>
        <w:t>0x356=854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
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системе:586</w:t>
        <w:br/>
        <w:t>0b1001001010=0x24a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
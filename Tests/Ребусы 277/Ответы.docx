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системе:611</w:t>
        <w:br/>
        <w:t>611=0x263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
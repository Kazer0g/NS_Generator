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системе:146</w:t>
        <w:br/>
        <w:t>0x92=0b10010010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
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Загаданное число в десятичной системе:800</w:t>
        <w:br/>
        <w:t>0b1100100000=0x320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
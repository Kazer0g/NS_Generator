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системе:752</w:t>
        <w:br/>
        <w:t>0b1011110000=0x2f0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
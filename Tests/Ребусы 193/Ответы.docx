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системе:233</w:t>
        <w:br/>
        <w:t>0xe9=0b11101001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
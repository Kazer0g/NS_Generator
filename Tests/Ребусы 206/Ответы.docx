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системе:556</w:t>
        <w:br/>
        <w:t>0x22c=556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
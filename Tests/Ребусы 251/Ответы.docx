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системе:589</w:t>
        <w:br/>
        <w:t>589=0x24d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
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системе:384</w:t>
        <w:br/>
        <w:t>384=0b110000000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
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системе:573</w:t>
        <w:br/>
        <w:t>573=0x23d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
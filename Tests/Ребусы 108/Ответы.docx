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системе:1110</w:t>
        <w:br/>
        <w:t>0x456=0b10001010110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
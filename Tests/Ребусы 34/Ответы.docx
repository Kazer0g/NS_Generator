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системе:658</w:t>
        <w:br/>
        <w:t>0x292=0b1010010010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
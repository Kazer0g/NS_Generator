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*8*=0x**1</w:t>
      </w:r>
    </w:p>
    <w:p>
      <w:r>
        <w:t>2) *9*=0b*1****0000</w:t>
      </w:r>
    </w:p>
    <w:p>
      <w:r>
        <w:t>3) 0b*1*11*10*=0x*f*</w:t>
      </w:r>
    </w:p>
    <w:p>
      <w:r>
        <w:t>4) **7=0x*5</w:t>
      </w:r>
    </w:p>
    <w:p>
      <w:r>
        <w:t>5) *5*=0b1**0**1*00</w:t>
      </w:r>
    </w:p>
    <w:p>
      <w:r>
        <w:t>6) **8=0x*0*</w:t>
      </w:r>
    </w:p>
    <w:p>
      <w:r>
        <w:t>7) 0x**7=0b1000****1**</w:t>
      </w:r>
    </w:p>
    <w:p>
      <w:r>
        <w:t>8) *3*=0x**8</w:t>
      </w:r>
    </w:p>
    <w:p>
      <w:r>
        <w:t>9) **7=0x1**</w:t>
      </w:r>
    </w:p>
    <w:p>
      <w:r>
        <w:t>10) 3**=0x*5*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
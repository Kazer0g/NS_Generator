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системе:564</w:t>
        <w:br/>
        <w:t>0x234=564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
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системе:782</w:t>
        <w:br/>
        <w:t>782=0x30e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
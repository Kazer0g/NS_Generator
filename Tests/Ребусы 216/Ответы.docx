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системе:489</w:t>
        <w:br/>
        <w:t>0x1e9=489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
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системе:336</w:t>
        <w:br/>
        <w:t>0b101010000=336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
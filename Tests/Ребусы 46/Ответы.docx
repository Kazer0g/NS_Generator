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системе:864</w:t>
        <w:br/>
        <w:t>0x360=864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
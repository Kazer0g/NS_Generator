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системе:747</w:t>
        <w:br/>
        <w:t>747=0x2eb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
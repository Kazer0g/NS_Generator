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системе:935</w:t>
        <w:br/>
        <w:t>0x3a7=0b1110100111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
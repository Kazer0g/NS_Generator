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системе:1056</w:t>
        <w:br/>
        <w:t>0x420=1056</w:t>
      </w:r>
    </w:p>
    <w:p>
      <w:r>
        <w:t>2) Загаданное число в десятичной системе:229</w:t>
        <w:br/>
        <w:t>229=0xe5</w:t>
      </w:r>
    </w:p>
    <w:p>
      <w:r>
        <w:t>3) Загаданное число в десятичной системе:418</w:t>
        <w:br/>
        <w:t>0x1a2=0b110100010</w:t>
      </w:r>
    </w:p>
    <w:p>
      <w:r>
        <w:t>4) Загаданное число в десятичной системе:367</w:t>
        <w:br/>
        <w:t>0x16f=0b101101111</w:t>
      </w:r>
    </w:p>
    <w:p>
      <w:r>
        <w:t>5) Загаданное число в десятичной системе:916</w:t>
        <w:br/>
        <w:t>0b1110010100=0x394</w:t>
      </w:r>
    </w:p>
    <w:p>
      <w:r>
        <w:t>6) Загаданное число в десятичной системе:945</w:t>
        <w:br/>
        <w:t>945=0x3b1</w:t>
      </w:r>
    </w:p>
    <w:p>
      <w:r>
        <w:t>7) Загаданное число в десятичной системе:1033</w:t>
        <w:br/>
        <w:t>1033=0x409</w:t>
      </w:r>
    </w:p>
    <w:p>
      <w:r>
        <w:t>8) Загаданное число в десятичной системе:641</w:t>
        <w:br/>
        <w:t>0x281=641</w:t>
      </w:r>
    </w:p>
    <w:p>
      <w:r>
        <w:t>9) Загаданное число в десятичной системе:494</w:t>
        <w:br/>
        <w:t>0x1ee=0b111101110</w:t>
      </w:r>
    </w:p>
    <w:p>
      <w:r>
        <w:t>10) Загаданное число в десятичной системе:625</w:t>
        <w:br/>
        <w:t>0x271=625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
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системе:962</w:t>
      </w:r>
    </w:p>
    <w:p>
      <w:r>
        <w:t>1cc=460</w:t>
        <w:br/>
        <w:t>1cd=461</w:t>
        <w:br/>
        <w:t>1ce=462</w:t>
        <w:br/>
        <w:t>1cf=463</w:t>
        <w:br/>
        <w:t>3c0=960</w:t>
        <w:br/>
        <w:t>3c1=961</w:t>
        <w:br/>
        <w:t>3c2=962</w:t>
        <w:br/>
        <w:t>3c3=963</w:t>
        <w:br/>
        <w:t>3c4=964</w:t>
        <w:br/>
        <w:t>3c5=965</w:t>
        <w:br/>
        <w:t>3c6=966</w:t>
        <w:br/>
        <w:t>3c7=967</w:t>
        <w:br/>
        <w:t>3c8=968</w:t>
        <w:br/>
        <w:t>3c9=969</w:t>
        <w:br/>
      </w:r>
    </w:p>
    <w:p>
      <w:r>
        <w:t>2) Загаданное число в десятичной системе:1053</w:t>
      </w:r>
    </w:p>
    <w:p>
      <w:r>
        <w:t>400=1024</w:t>
        <w:br/>
        <w:t>401=1025</w:t>
        <w:br/>
        <w:t>402=1026</w:t>
        <w:br/>
        <w:t>403=1027</w:t>
        <w:br/>
        <w:t>404=1028</w:t>
        <w:br/>
        <w:t>405=1029</w:t>
        <w:br/>
        <w:t>406=1030</w:t>
        <w:br/>
        <w:t>407=1031</w:t>
        <w:br/>
        <w:t>408=1032</w:t>
        <w:br/>
        <w:t>409=1033</w:t>
        <w:br/>
        <w:t>40a=1034</w:t>
        <w:br/>
        <w:t>40b=1035</w:t>
        <w:br/>
        <w:t>40c=1036</w:t>
        <w:br/>
        <w:t>40d=1037</w:t>
        <w:br/>
        <w:t>40e=1038</w:t>
        <w:br/>
        <w:t>40f=1039</w:t>
        <w:br/>
        <w:t>410=1040</w:t>
        <w:br/>
        <w:t>411=1041</w:t>
        <w:br/>
        <w:t>412=1042</w:t>
        <w:br/>
        <w:t>413=1043</w:t>
        <w:br/>
        <w:t>414=1044</w:t>
        <w:br/>
        <w:t>415=1045</w:t>
        <w:br/>
        <w:t>416=1046</w:t>
        <w:br/>
        <w:t>417=1047</w:t>
        <w:br/>
        <w:t>418=1048</w:t>
        <w:br/>
        <w:t>419=1049</w:t>
        <w:br/>
        <w:t>41a=1050</w:t>
        <w:br/>
        <w:t>41b=1051</w:t>
        <w:br/>
        <w:t>41c=1052</w:t>
        <w:br/>
        <w:t>41d=1053</w:t>
        <w:br/>
        <w:t>41e=1054</w:t>
        <w:br/>
        <w:t>41f=1055</w:t>
        <w:br/>
        <w:t>420=1056</w:t>
        <w:br/>
        <w:t>421=1057</w:t>
        <w:br/>
        <w:t>422=1058</w:t>
        <w:br/>
        <w:t>423=1059</w:t>
        <w:br/>
        <w:t>424=1060</w:t>
        <w:br/>
        <w:t>425=1061</w:t>
        <w:br/>
        <w:t>426=1062</w:t>
        <w:br/>
        <w:t>427=1063</w:t>
        <w:br/>
        <w:t>428=1064</w:t>
        <w:br/>
        <w:t>429=1065</w:t>
        <w:br/>
        <w:t>42a=1066</w:t>
        <w:br/>
        <w:t>42b=1067</w:t>
        <w:br/>
        <w:t>42c=1068</w:t>
        <w:br/>
        <w:t>42d=1069</w:t>
        <w:br/>
        <w:t>42e=1070</w:t>
        <w:br/>
        <w:t>42f=1071</w:t>
        <w:br/>
        <w:t>430=1072</w:t>
        <w:br/>
        <w:t>431=1073</w:t>
        <w:br/>
        <w:t>432=1074</w:t>
        <w:br/>
        <w:t>433=1075</w:t>
        <w:br/>
        <w:t>434=1076</w:t>
        <w:br/>
        <w:t>435=1077</w:t>
        <w:br/>
        <w:t>436=1078</w:t>
        <w:br/>
        <w:t>437=1079</w:t>
        <w:br/>
        <w:t>438=1080</w:t>
        <w:br/>
        <w:t>439=1081</w:t>
        <w:br/>
        <w:t>43a=1082</w:t>
        <w:br/>
        <w:t>43b=1083</w:t>
        <w:br/>
        <w:t>43c=1084</w:t>
        <w:br/>
        <w:t>43d=1085</w:t>
        <w:br/>
        <w:t>43e=1086</w:t>
        <w:br/>
        <w:t>43f=1087</w:t>
        <w:br/>
        <w:t>440=1088</w:t>
        <w:br/>
        <w:t>441=1089</w:t>
        <w:br/>
        <w:t>442=1090</w:t>
        <w:br/>
        <w:t>443=1091</w:t>
        <w:br/>
        <w:t>444=1092</w:t>
        <w:br/>
        <w:t>445=1093</w:t>
        <w:br/>
        <w:t>446=1094</w:t>
        <w:br/>
        <w:t>447=1095</w:t>
        <w:br/>
        <w:t>448=1096</w:t>
        <w:br/>
        <w:t>449=1097</w:t>
        <w:br/>
        <w:t>44a=1098</w:t>
        <w:br/>
        <w:t>44b=1099</w:t>
        <w:br/>
      </w:r>
    </w:p>
    <w:p>
      <w:r>
        <w:t>3) Загаданное число в десятичной системе:513</w:t>
      </w:r>
    </w:p>
    <w:p>
      <w:r>
        <w:t>263=0x107</w:t>
        <w:br/>
        <w:t>513=0x201</w:t>
        <w:br/>
        <w:t>523=0x20b</w:t>
        <w:br/>
        <w:t>773=0x305</w:t>
        <w:br/>
        <w:t>783=0x30f</w:t>
        <w:br/>
      </w:r>
    </w:p>
    <w:p>
      <w:r>
        <w:t>4) Загаданное число в десятичной системе:1080</w:t>
      </w:r>
    </w:p>
    <w:p>
      <w:r>
        <w:t>438=1080</w:t>
        <w:br/>
      </w:r>
    </w:p>
    <w:p>
      <w:r>
        <w:t>5) Загаданное число в десятичной системе:1047</w:t>
      </w:r>
    </w:p>
    <w:p>
      <w:r>
        <w:t>1045=0b10000010101</w:t>
        <w:br/>
        <w:t>1047=0b10000010111</w:t>
        <w:br/>
        <w:t>1141=0b10001110101</w:t>
        <w:br/>
        <w:t>1143=0b10001110111</w:t>
        <w:br/>
        <w:t>1749=0b11011010101</w:t>
        <w:br/>
      </w:r>
    </w:p>
    <w:p>
      <w:r>
        <w:t>6) Загаданное число в десятичной системе:453</w:t>
      </w:r>
    </w:p>
    <w:p>
      <w:r>
        <w:t>1c0=448</w:t>
        <w:br/>
        <w:t>1c1=449</w:t>
        <w:br/>
        <w:t>1c2=450</w:t>
        <w:br/>
        <w:t>1c3=451</w:t>
        <w:br/>
        <w:t>1c4=452</w:t>
        <w:br/>
        <w:t>1c5=453</w:t>
        <w:br/>
        <w:t>1c6=454</w:t>
        <w:br/>
        <w:t>1c7=455</w:t>
        <w:br/>
        <w:t>1c8=456</w:t>
        <w:br/>
        <w:t>1c9=457</w:t>
        <w:br/>
        <w:t>1ca=458</w:t>
        <w:br/>
        <w:t>1cb=459</w:t>
        <w:br/>
        <w:t>1cc=460</w:t>
        <w:br/>
        <w:t>1cd=461</w:t>
        <w:br/>
        <w:t>1ce=462</w:t>
        <w:br/>
        <w:t>1cf=463</w:t>
        <w:br/>
      </w:r>
    </w:p>
    <w:p>
      <w:r>
        <w:t>7) Загаданное число в десятичной системе:220</w:t>
      </w:r>
    </w:p>
    <w:p>
      <w:r>
        <w:t>8c=140</w:t>
        <w:br/>
        <w:t>dc=220</w:t>
        <w:br/>
      </w:r>
    </w:p>
    <w:p>
      <w:r>
        <w:t>8) Загаданное число в десятичной системе:308</w:t>
      </w:r>
    </w:p>
    <w:p>
      <w:r>
        <w:t>114=0b100010100</w:t>
        <w:br/>
        <w:t>134=0b100110100</w:t>
        <w:br/>
        <w:t>154=0b101010100</w:t>
        <w:br/>
        <w:t>174=0b101110100</w:t>
        <w:br/>
        <w:t>194=0b110010100</w:t>
        <w:br/>
        <w:t>1b4=0b110110100</w:t>
        <w:br/>
        <w:t>1d4=0b111010100</w:t>
        <w:br/>
        <w:t>1f4=0b111110100</w:t>
        <w:br/>
      </w:r>
    </w:p>
    <w:p>
      <w:r>
        <w:t>9) Загаданное число в десятичной системе:182</w:t>
      </w:r>
    </w:p>
    <w:p>
      <w:r>
        <w:t>b4=0b10110100</w:t>
        <w:br/>
        <w:t>b6=0b10110110</w:t>
        <w:br/>
      </w:r>
    </w:p>
    <w:p>
      <w:r>
        <w:t>10) Загаданное число в десятичной системе:691</w:t>
      </w:r>
    </w:p>
    <w:p>
      <w:r>
        <w:t>233=0b1000110011</w:t>
        <w:br/>
        <w:t>2b3=0b1010110011</w:t>
        <w:br/>
        <w:t>333=0b1100110011</w:t>
        <w:br/>
        <w:t>3b3=0b1110110011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
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системе:543</w:t>
        <w:br/>
        <w:t>0x21f=0b1000011111</w:t>
      </w:r>
    </w:p>
    <w:p>
      <w:r>
        <w:t>2) Загаданное число в десятичной системе:462</w:t>
        <w:br/>
        <w:t>0x1ce=462</w:t>
      </w:r>
    </w:p>
    <w:p>
      <w:r>
        <w:t>3) Загаданное число в десятичной системе:508</w:t>
        <w:br/>
        <w:t>0b111111100=0x1fc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
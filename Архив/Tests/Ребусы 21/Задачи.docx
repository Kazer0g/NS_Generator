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*1*=0x*8f</w:t>
      </w:r>
    </w:p>
    <w:p>
      <w:r>
        <w:t>2) *5*=0b101***1*01</w:t>
      </w:r>
    </w:p>
    <w:p>
      <w:r>
        <w:t>3) 821=0x**5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
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системе:776</w:t>
        <w:br/>
        <w:t>776=0x308</w:t>
      </w:r>
    </w:p>
    <w:p>
      <w:r>
        <w:t>2) Загаданное число в десятичной системе:267</w:t>
        <w:br/>
        <w:t>267=0x10b</w:t>
      </w:r>
    </w:p>
    <w:p>
      <w:r>
        <w:t>3) Загаданное число в десятичной системе:654</w:t>
        <w:br/>
        <w:t>0b1010001110=0x28e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
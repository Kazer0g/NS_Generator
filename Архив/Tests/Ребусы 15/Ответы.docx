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системе:703</w:t>
        <w:br/>
        <w:t>0x2bf=703</w:t>
      </w:r>
    </w:p>
    <w:p>
      <w:r>
        <w:t>2) Загаданное число в десятичной системе:270</w:t>
        <w:br/>
        <w:t>270=0b100001110</w:t>
      </w:r>
    </w:p>
    <w:p>
      <w:r>
        <w:t>3) Загаданное число в десятичной системе:947</w:t>
        <w:br/>
        <w:t>947=0b1110110011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
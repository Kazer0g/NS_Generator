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Загаданное число в десятичной системе:217</w:t>
        <w:br/>
        <w:t>0b11011001=0xd9</w:t>
      </w:r>
    </w:p>
    <w:p>
      <w:r>
        <w:t>2) Загаданное число в десятичной системе:211</w:t>
        <w:br/>
        <w:t>0xd3=0b11010011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
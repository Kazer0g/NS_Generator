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системе:535</w:t>
        <w:br/>
        <w:t>0x217=0b1000010111</w:t>
      </w:r>
    </w:p>
    <w:p>
      <w:r>
        <w:t>2) Загаданное число в десятичной системе:458</w:t>
        <w:br/>
        <w:t>458=0b111001010</w:t>
      </w:r>
    </w:p>
    <w:p>
      <w:r>
        <w:t>3) Загаданное число в десятичной системе:367</w:t>
        <w:br/>
        <w:t>0x16f=0b101101111</w:t>
      </w:r>
    </w:p>
    <w:p>
      <w:r>
        <w:t>4) Загаданное число в десятичной системе:746</w:t>
        <w:br/>
        <w:t>746=0x2ea</w:t>
      </w:r>
    </w:p>
    <w:p>
      <w:r>
        <w:t>5) Загаданное число в десятичной системе:944</w:t>
        <w:br/>
        <w:t>944=0x3b0</w:t>
      </w:r>
    </w:p>
    <w:p>
      <w:r>
        <w:t>6) Загаданное число в десятичной системе:273</w:t>
        <w:br/>
        <w:t>0x111=0b100010001</w:t>
      </w:r>
    </w:p>
    <w:p>
      <w:r>
        <w:t>7) Загаданное число в десятичной системе:879</w:t>
        <w:br/>
        <w:t>879=0b1101101111</w:t>
      </w:r>
    </w:p>
    <w:p>
      <w:r>
        <w:t>8) Загаданное число в десятичной системе:1101</w:t>
        <w:br/>
        <w:t>0x44d=0b10001001101</w:t>
      </w:r>
    </w:p>
    <w:p>
      <w:r>
        <w:t>9) Загаданное число в десятичной системе:811</w:t>
        <w:br/>
        <w:t>811=0x32b</w:t>
      </w:r>
    </w:p>
    <w:p>
      <w:r>
        <w:t>10) Загаданное число в десятичной системе:741</w:t>
        <w:br/>
        <w:t>741=0x2e5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
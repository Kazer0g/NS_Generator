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Загаданное число в десятичной системе:551</w:t>
      </w:r>
    </w:p>
    <w:p>
      <w:r>
        <w:t>224=0b1000100100</w:t>
        <w:br/>
        <w:t>225=0b1000100101</w:t>
        <w:br/>
        <w:t>226=0b1000100110</w:t>
        <w:br/>
        <w:t>227=0b1000100111</w:t>
        <w:br/>
        <w:t>264=0b1001100100</w:t>
        <w:br/>
        <w:t>265=0b1001100101</w:t>
        <w:br/>
        <w:t>266=0b1001100110</w:t>
        <w:br/>
        <w:t>267=0b1001100111</w:t>
        <w:br/>
        <w:t>2a4=0b1010100100</w:t>
        <w:br/>
        <w:t>2a5=0b1010100101</w:t>
        <w:br/>
        <w:t>2a6=0b1010100110</w:t>
        <w:br/>
        <w:t>2a7=0b1010100111</w:t>
        <w:br/>
        <w:t>2e4=0b1011100100</w:t>
        <w:br/>
        <w:t>2e5=0b1011100101</w:t>
        <w:br/>
        <w:t>2e6=0b1011100110</w:t>
        <w:br/>
        <w:t>2e7=0b1011100111</w:t>
        <w:br/>
      </w:r>
    </w:p>
    <w:p>
      <w:r>
        <w:t>2) Загаданное число в десятичной системе:609</w:t>
      </w:r>
    </w:p>
    <w:p>
      <w:r>
        <w:t>600=0x258</w:t>
        <w:br/>
        <w:t>601=0x259</w:t>
        <w:br/>
        <w:t>602=0x25a</w:t>
        <w:br/>
        <w:t>603=0x25b</w:t>
        <w:br/>
        <w:t>604=0x25c</w:t>
        <w:br/>
        <w:t>605=0x25d</w:t>
        <w:br/>
        <w:t>606=0x25e</w:t>
        <w:br/>
        <w:t>607=0x25f</w:t>
        <w:br/>
        <w:t>608=0x260</w:t>
        <w:br/>
        <w:t>609=0x261</w:t>
        <w:br/>
        <w:t>610=0x262</w:t>
        <w:br/>
        <w:t>611=0x263</w:t>
        <w:br/>
        <w:t>612=0x264</w:t>
        <w:br/>
        <w:t>613=0x265</w:t>
        <w:br/>
        <w:t>614=0x266</w:t>
        <w:br/>
        <w:t>615=0x267</w:t>
        <w:br/>
        <w:t>616=0x268</w:t>
        <w:br/>
        <w:t>617=0x269</w:t>
        <w:br/>
        <w:t>618=0x26a</w:t>
        <w:br/>
        <w:t>619=0x26b</w:t>
        <w:br/>
        <w:t>620=0x26c</w:t>
        <w:br/>
        <w:t>621=0x26d</w:t>
        <w:br/>
        <w:t>622=0x26e</w:t>
        <w:br/>
        <w:t>623=0x26f</w:t>
        <w:br/>
        <w:t>624=0x270</w:t>
        <w:br/>
        <w:t>625=0x271</w:t>
        <w:br/>
        <w:t>626=0x272</w:t>
        <w:br/>
        <w:t>627=0x273</w:t>
        <w:br/>
        <w:t>628=0x274</w:t>
        <w:br/>
        <w:t>629=0x275</w:t>
        <w:br/>
        <w:t>630=0x276</w:t>
        <w:br/>
        <w:t>631=0x277</w:t>
        <w:br/>
        <w:t>632=0x278</w:t>
        <w:br/>
        <w:t>633=0x279</w:t>
        <w:br/>
        <w:t>634=0x27a</w:t>
        <w:br/>
        <w:t>635=0x27b</w:t>
        <w:br/>
        <w:t>636=0x27c</w:t>
        <w:br/>
        <w:t>637=0x27d</w:t>
        <w:br/>
        <w:t>638=0x27e</w:t>
        <w:br/>
        <w:t>639=0x27f</w:t>
        <w:br/>
        <w:t>640=0x280</w:t>
        <w:br/>
        <w:t>641=0x281</w:t>
        <w:br/>
        <w:t>642=0x282</w:t>
        <w:br/>
        <w:t>643=0x283</w:t>
        <w:br/>
        <w:t>644=0x284</w:t>
        <w:br/>
        <w:t>645=0x285</w:t>
        <w:br/>
        <w:t>646=0x286</w:t>
        <w:br/>
        <w:t>647=0x287</w:t>
        <w:br/>
        <w:t>648=0x288</w:t>
        <w:br/>
        <w:t>649=0x289</w:t>
        <w:br/>
        <w:t>650=0x28a</w:t>
        <w:br/>
        <w:t>651=0x28b</w:t>
        <w:br/>
        <w:t>652=0x28c</w:t>
        <w:br/>
        <w:t>653=0x28d</w:t>
        <w:br/>
        <w:t>654=0x28e</w:t>
        <w:br/>
        <w:t>655=0x28f</w:t>
        <w:br/>
        <w:t>656=0x290</w:t>
        <w:br/>
        <w:t>657=0x291</w:t>
        <w:br/>
        <w:t>658=0x292</w:t>
        <w:br/>
        <w:t>659=0x293</w:t>
        <w:br/>
        <w:t>660=0x294</w:t>
        <w:br/>
        <w:t>661=0x295</w:t>
        <w:br/>
        <w:t>662=0x296</w:t>
        <w:br/>
        <w:t>663=0x297</w:t>
        <w:br/>
        <w:t>664=0x298</w:t>
        <w:br/>
        <w:t>665=0x299</w:t>
        <w:br/>
        <w:t>666=0x29a</w:t>
        <w:br/>
        <w:t>667=0x29b</w:t>
        <w:br/>
        <w:t>668=0x29c</w:t>
        <w:br/>
        <w:t>669=0x29d</w:t>
        <w:br/>
        <w:t>670=0x29e</w:t>
        <w:br/>
        <w:t>671=0x29f</w:t>
        <w:br/>
        <w:t>672=0x2a0</w:t>
        <w:br/>
        <w:t>673=0x2a1</w:t>
        <w:br/>
        <w:t>674=0x2a2</w:t>
        <w:br/>
        <w:t>675=0x2a3</w:t>
        <w:br/>
        <w:t>676=0x2a4</w:t>
        <w:br/>
        <w:t>677=0x2a5</w:t>
        <w:br/>
        <w:t>678=0x2a6</w:t>
        <w:br/>
        <w:t>679=0x2a7</w:t>
        <w:br/>
        <w:t>680=0x2a8</w:t>
        <w:br/>
        <w:t>681=0x2a9</w:t>
        <w:br/>
        <w:t>682=0x2aa</w:t>
        <w:br/>
        <w:t>683=0x2ab</w:t>
        <w:br/>
        <w:t>684=0x2ac</w:t>
        <w:br/>
        <w:t>685=0x2ad</w:t>
        <w:br/>
        <w:t>686=0x2ae</w:t>
        <w:br/>
        <w:t>687=0x2af</w:t>
        <w:br/>
        <w:t>688=0x2b0</w:t>
        <w:br/>
        <w:t>689=0x2b1</w:t>
        <w:br/>
        <w:t>690=0x2b2</w:t>
        <w:br/>
        <w:t>691=0x2b3</w:t>
        <w:br/>
        <w:t>692=0x2b4</w:t>
        <w:br/>
        <w:t>693=0x2b5</w:t>
        <w:br/>
        <w:t>694=0x2b6</w:t>
        <w:br/>
        <w:t>695=0x2b7</w:t>
        <w:br/>
        <w:t>696=0x2b8</w:t>
        <w:br/>
        <w:t>697=0x2b9</w:t>
        <w:br/>
        <w:t>698=0x2ba</w:t>
        <w:br/>
        <w:t>699=0x2bb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
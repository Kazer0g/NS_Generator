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системе:127</w:t>
      </w:r>
    </w:p>
    <w:p>
      <w:r>
        <w:t>73=0b1110011</w:t>
        <w:br/>
        <w:t>77=0b1110111</w:t>
        <w:br/>
        <w:t>7b=0b1111011</w:t>
        <w:br/>
        <w:t>7f=0b1111111</w:t>
        <w:br/>
      </w:r>
    </w:p>
    <w:p>
      <w:r>
        <w:t>2) Загаданное число в десятичной системе:686</w:t>
      </w:r>
    </w:p>
    <w:p>
      <w:r>
        <w:t>416=0x1a0</w:t>
        <w:br/>
        <w:t>426=0x1aa</w:t>
        <w:br/>
        <w:t>676=0x2a4</w:t>
        <w:br/>
        <w:t>686=0x2ae</w:t>
        <w:br/>
        <w:t>936=0x3a8</w:t>
        <w:br/>
      </w:r>
    </w:p>
    <w:p>
      <w:r>
        <w:t>3) Загаданное число в десятичной системе:1039</w:t>
      </w:r>
    </w:p>
    <w:p>
      <w:r>
        <w:t>40f=1039</w:t>
        <w:br/>
        <w:t>473=1139</w:t>
        <w:br/>
        <w:t>4d7=1239</w:t>
        <w:br/>
      </w:r>
    </w:p>
    <w:p>
      <w:r>
        <w:t>4) Загаданное число в десятичной системе:716</w:t>
      </w:r>
    </w:p>
    <w:p>
      <w:r>
        <w:t>2c4=0b1011000100</w:t>
        <w:br/>
        <w:t>2cc=0b1011001100</w:t>
        <w:br/>
        <w:t>3c4=0b1111000100</w:t>
        <w:br/>
        <w:t>3cc=0b1111001100</w:t>
        <w:br/>
      </w:r>
    </w:p>
    <w:p>
      <w:r>
        <w:t>5) Загаданное число в десятичной системе:1017</w:t>
      </w:r>
    </w:p>
    <w:p>
      <w:r>
        <w:t>229=0b1000101001</w:t>
        <w:br/>
        <w:t>239=0b1000111001</w:t>
        <w:br/>
        <w:t>269=0b1001101001</w:t>
        <w:br/>
        <w:t>279=0b1001111001</w:t>
        <w:br/>
        <w:t>2a9=0b1010101001</w:t>
        <w:br/>
        <w:t>2b9=0b1010111001</w:t>
        <w:br/>
        <w:t>2e9=0b1011101001</w:t>
        <w:br/>
        <w:t>2f9=0b1011111001</w:t>
        <w:br/>
        <w:t>329=0b1100101001</w:t>
        <w:br/>
        <w:t>339=0b1100111001</w:t>
        <w:br/>
        <w:t>369=0b1101101001</w:t>
        <w:br/>
        <w:t>379=0b1101111001</w:t>
        <w:br/>
        <w:t>3a9=0b1110101001</w:t>
        <w:br/>
        <w:t>3b9=0b1110111001</w:t>
        <w:br/>
        <w:t>3e9=0b1111101001</w:t>
        <w:br/>
        <w:t>3f9=0b1111111001</w:t>
        <w:br/>
      </w:r>
    </w:p>
    <w:p>
      <w:r>
        <w:t>6) Загаданное число в десятичной системе:957</w:t>
      </w:r>
    </w:p>
    <w:p>
      <w:r>
        <w:t>853=0b1101010101</w:t>
        <w:br/>
        <w:t>855=0b1101010111</w:t>
        <w:br/>
        <w:t>951=0b1110110111</w:t>
        <w:br/>
        <w:t>957=0b1110111101</w:t>
        <w:br/>
        <w:t>959=0b1110111111</w:t>
        <w:br/>
      </w:r>
    </w:p>
    <w:p>
      <w:r>
        <w:t>7) Загаданное число в десятичной системе:116</w:t>
      </w:r>
    </w:p>
    <w:p>
      <w:r>
        <w:t>116=0b1110100</w:t>
        <w:br/>
      </w:r>
    </w:p>
    <w:p>
      <w:r>
        <w:t>8) Загаданное число в десятичной системе:707</w:t>
      </w:r>
    </w:p>
    <w:p>
      <w:r>
        <w:t>283=0b1010000011</w:t>
        <w:br/>
        <w:t>28b=0b1010001011</w:t>
        <w:br/>
        <w:t>293=0b1010010011</w:t>
        <w:br/>
        <w:t>29b=0b1010011011</w:t>
        <w:br/>
        <w:t>2a3=0b1010100011</w:t>
        <w:br/>
        <w:t>2ab=0b1010101011</w:t>
        <w:br/>
        <w:t>2b3=0b1010110011</w:t>
        <w:br/>
        <w:t>2bb=0b1010111011</w:t>
        <w:br/>
        <w:t>2c3=0b1011000011</w:t>
        <w:br/>
        <w:t>2cb=0b1011001011</w:t>
        <w:br/>
        <w:t>2d3=0b1011010011</w:t>
        <w:br/>
        <w:t>2db=0b1011011011</w:t>
        <w:br/>
        <w:t>2e3=0b1011100011</w:t>
        <w:br/>
        <w:t>2eb=0b1011101011</w:t>
        <w:br/>
        <w:t>2f3=0b1011110011</w:t>
        <w:br/>
        <w:t>2fb=0b1011111011</w:t>
        <w:br/>
      </w:r>
    </w:p>
    <w:p>
      <w:r>
        <w:t>9) Загаданное число в десятичной системе:775</w:t>
      </w:r>
    </w:p>
    <w:p>
      <w:r>
        <w:t>127=295</w:t>
        <w:br/>
        <w:t>177=375</w:t>
        <w:br/>
        <w:t>1c7=455</w:t>
        <w:br/>
        <w:t>217=535</w:t>
        <w:br/>
        <w:t>267=615</w:t>
        <w:br/>
        <w:t>2b7=695</w:t>
        <w:br/>
        <w:t>307=775</w:t>
        <w:br/>
        <w:t>357=855</w:t>
        <w:br/>
        <w:t>3a7=935</w:t>
        <w:br/>
      </w:r>
    </w:p>
    <w:p>
      <w:r>
        <w:t>10) Загаданное число в десятичной системе:945</w:t>
      </w:r>
    </w:p>
    <w:p>
      <w:r>
        <w:t>440=0x1b8</w:t>
        <w:br/>
        <w:t>441=0x1b9</w:t>
        <w:br/>
        <w:t>442=0x1ba</w:t>
        <w:br/>
        <w:t>443=0x1bb</w:t>
        <w:br/>
        <w:t>444=0x1bc</w:t>
        <w:br/>
        <w:t>445=0x1bd</w:t>
        <w:br/>
        <w:t>446=0x1be</w:t>
        <w:br/>
        <w:t>447=0x1bf</w:t>
        <w:br/>
        <w:t>944=0x3b0</w:t>
        <w:br/>
        <w:t>945=0x3b1</w:t>
        <w:br/>
        <w:t>946=0x3b2</w:t>
        <w:br/>
        <w:t>947=0x3b3</w:t>
        <w:br/>
        <w:t>948=0x3b4</w:t>
        <w:br/>
        <w:t>949=0x3b5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
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системе:302</w:t>
      </w:r>
    </w:p>
    <w:p>
      <w:r>
        <w:t>124=292</w:t>
        <w:br/>
        <w:t>12e=302</w:t>
        <w:br/>
        <w:t>228=552</w:t>
        <w:br/>
        <w:t>322=802</w:t>
        <w:br/>
        <w:t>32c=812</w:t>
        <w:br/>
      </w:r>
    </w:p>
    <w:p>
      <w:r>
        <w:t>2) Загаданное число в десятичной системе:630</w:t>
      </w:r>
    </w:p>
    <w:p>
      <w:r>
        <w:t>610=0b1001100010</w:t>
        <w:br/>
        <w:t>611=0b1001100011</w:t>
        <w:br/>
        <w:t>614=0b1001100110</w:t>
        <w:br/>
        <w:t>615=0b1001100111</w:t>
        <w:br/>
        <w:t>626=0b1001110010</w:t>
        <w:br/>
        <w:t>627=0b1001110011</w:t>
        <w:br/>
        <w:t>630=0b1001110110</w:t>
        <w:br/>
        <w:t>631=0b1001110111</w:t>
        <w:br/>
      </w:r>
    </w:p>
    <w:p>
      <w:r>
        <w:t>3) Загаданное число в десятичной системе:462</w:t>
      </w:r>
    </w:p>
    <w:p>
      <w:r>
        <w:t>16e=366</w:t>
        <w:br/>
        <w:t>1ce=462</w:t>
        <w:br/>
        <w:t>2fe=766</w:t>
        <w:br/>
        <w:t>35e=862</w:t>
        <w:br/>
      </w:r>
    </w:p>
    <w:p>
      <w:r>
        <w:t>4) Загаданное число в десятичной системе:847</w:t>
      </w:r>
    </w:p>
    <w:p>
      <w:r>
        <w:t>348=840</w:t>
        <w:br/>
        <w:t>349=841</w:t>
        <w:br/>
        <w:t>34a=842</w:t>
        <w:br/>
        <w:t>34b=843</w:t>
        <w:br/>
        <w:t>34c=844</w:t>
        <w:br/>
        <w:t>34d=845</w:t>
        <w:br/>
        <w:t>34e=846</w:t>
        <w:br/>
        <w:t>34f=847</w:t>
        <w:br/>
        <w:t>350=848</w:t>
        <w:br/>
        <w:t>351=849</w:t>
        <w:br/>
        <w:t>3ac=940</w:t>
        <w:br/>
        <w:t>3ad=941</w:t>
        <w:br/>
        <w:t>3ae=942</w:t>
        <w:br/>
        <w:t>3af=943</w:t>
        <w:br/>
        <w:t>3b0=944</w:t>
        <w:br/>
        <w:t>3b1=945</w:t>
        <w:br/>
        <w:t>3b2=946</w:t>
        <w:br/>
        <w:t>3b3=947</w:t>
        <w:br/>
        <w:t>3b4=948</w:t>
        <w:br/>
        <w:t>3b5=949</w:t>
        <w:br/>
      </w:r>
    </w:p>
    <w:p>
      <w:r>
        <w:t>5) Загаданное число в десятичной системе:901</w:t>
      </w:r>
    </w:p>
    <w:p>
      <w:r>
        <w:t>385=901</w:t>
        <w:br/>
        <w:t>395=917</w:t>
        <w:br/>
        <w:t>3a5=933</w:t>
        <w:br/>
        <w:t>3b5=949</w:t>
        <w:br/>
        <w:t>3c5=965</w:t>
        <w:br/>
        <w:t>3d5=981</w:t>
        <w:br/>
        <w:t>3e5=997</w:t>
        <w:br/>
      </w:r>
    </w:p>
    <w:p>
      <w:r>
        <w:t>6) Загаданное число в десятичной системе:511</w:t>
      </w:r>
    </w:p>
    <w:p>
      <w:r>
        <w:t>1ef=0b111101111</w:t>
        <w:br/>
        <w:t>1ff=0b111111111</w:t>
        <w:br/>
      </w:r>
    </w:p>
    <w:p>
      <w:r>
        <w:t>7) Загаданное число в десятичной системе:519</w:t>
      </w:r>
    </w:p>
    <w:p>
      <w:r>
        <w:t>117=279</w:t>
        <w:br/>
        <w:t>167=359</w:t>
        <w:br/>
        <w:t>1b7=439</w:t>
        <w:br/>
        <w:t>207=519</w:t>
        <w:br/>
        <w:t>257=599</w:t>
        <w:br/>
        <w:t>2a7=679</w:t>
        <w:br/>
        <w:t>2f7=759</w:t>
        <w:br/>
        <w:t>347=839</w:t>
        <w:br/>
        <w:t>397=919</w:t>
        <w:br/>
        <w:t>3e7=999</w:t>
        <w:br/>
      </w:r>
    </w:p>
    <w:p>
      <w:r>
        <w:t>8) Загаданное число в десятичной системе:1039</w:t>
      </w:r>
    </w:p>
    <w:p>
      <w:r>
        <w:t>400=1024</w:t>
        <w:br/>
        <w:t>401=1025</w:t>
        <w:br/>
        <w:t>402=1026</w:t>
        <w:br/>
        <w:t>403=1027</w:t>
        <w:br/>
        <w:t>404=1028</w:t>
        <w:br/>
        <w:t>405=1029</w:t>
        <w:br/>
        <w:t>406=1030</w:t>
        <w:br/>
        <w:t>407=1031</w:t>
        <w:br/>
        <w:t>408=1032</w:t>
        <w:br/>
        <w:t>409=1033</w:t>
        <w:br/>
        <w:t>40a=1034</w:t>
        <w:br/>
        <w:t>40b=1035</w:t>
        <w:br/>
        <w:t>40c=1036</w:t>
        <w:br/>
        <w:t>40d=1037</w:t>
        <w:br/>
        <w:t>40e=1038</w:t>
        <w:br/>
        <w:t>40f=1039</w:t>
        <w:br/>
        <w:t>410=1040</w:t>
        <w:br/>
        <w:t>411=1041</w:t>
        <w:br/>
        <w:t>412=1042</w:t>
        <w:br/>
        <w:t>413=1043</w:t>
        <w:br/>
        <w:t>414=1044</w:t>
        <w:br/>
        <w:t>415=1045</w:t>
        <w:br/>
        <w:t>416=1046</w:t>
        <w:br/>
        <w:t>417=1047</w:t>
        <w:br/>
        <w:t>418=1048</w:t>
        <w:br/>
        <w:t>419=1049</w:t>
        <w:br/>
        <w:t>41a=1050</w:t>
        <w:br/>
        <w:t>41b=1051</w:t>
        <w:br/>
        <w:t>41c=1052</w:t>
        <w:br/>
        <w:t>41d=1053</w:t>
        <w:br/>
        <w:t>41e=1054</w:t>
        <w:br/>
        <w:t>41f=1055</w:t>
        <w:br/>
        <w:t>420=1056</w:t>
        <w:br/>
        <w:t>421=1057</w:t>
        <w:br/>
        <w:t>422=1058</w:t>
        <w:br/>
        <w:t>423=1059</w:t>
        <w:br/>
        <w:t>424=1060</w:t>
        <w:br/>
        <w:t>425=1061</w:t>
        <w:br/>
        <w:t>426=1062</w:t>
        <w:br/>
        <w:t>427=1063</w:t>
        <w:br/>
        <w:t>428=1064</w:t>
        <w:br/>
        <w:t>429=1065</w:t>
        <w:br/>
        <w:t>42a=1066</w:t>
        <w:br/>
        <w:t>42b=1067</w:t>
        <w:br/>
        <w:t>42c=1068</w:t>
        <w:br/>
        <w:t>42d=1069</w:t>
        <w:br/>
        <w:t>42e=1070</w:t>
        <w:br/>
        <w:t>42f=1071</w:t>
        <w:br/>
        <w:t>430=1072</w:t>
        <w:br/>
        <w:t>431=1073</w:t>
        <w:br/>
        <w:t>432=1074</w:t>
        <w:br/>
        <w:t>433=1075</w:t>
        <w:br/>
        <w:t>434=1076</w:t>
        <w:br/>
        <w:t>435=1077</w:t>
        <w:br/>
        <w:t>436=1078</w:t>
        <w:br/>
        <w:t>437=1079</w:t>
        <w:br/>
        <w:t>438=1080</w:t>
        <w:br/>
        <w:t>439=1081</w:t>
        <w:br/>
        <w:t>43a=1082</w:t>
        <w:br/>
        <w:t>43b=1083</w:t>
        <w:br/>
        <w:t>43c=1084</w:t>
        <w:br/>
        <w:t>43d=1085</w:t>
        <w:br/>
        <w:t>43e=1086</w:t>
        <w:br/>
        <w:t>43f=1087</w:t>
        <w:br/>
        <w:t>440=1088</w:t>
        <w:br/>
        <w:t>441=1089</w:t>
        <w:br/>
        <w:t>442=1090</w:t>
        <w:br/>
        <w:t>443=1091</w:t>
        <w:br/>
        <w:t>444=1092</w:t>
        <w:br/>
        <w:t>445=1093</w:t>
        <w:br/>
        <w:t>446=1094</w:t>
        <w:br/>
        <w:t>447=1095</w:t>
        <w:br/>
        <w:t>448=1096</w:t>
        <w:br/>
        <w:t>449=1097</w:t>
        <w:br/>
        <w:t>44a=1098</w:t>
        <w:br/>
        <w:t>44b=1099</w:t>
        <w:br/>
      </w:r>
    </w:p>
    <w:p>
      <w:r>
        <w:t>9) Загаданное число в десятичной системе:875</w:t>
      </w:r>
    </w:p>
    <w:p>
      <w:r>
        <w:t>810=0b1100101010</w:t>
        <w:br/>
        <w:t>811=0b1100101011</w:t>
        <w:br/>
        <w:t>814=0b1100101110</w:t>
        <w:br/>
        <w:t>815=0b1100101111</w:t>
        <w:br/>
        <w:t>874=0b1101101010</w:t>
        <w:br/>
        <w:t>875=0b1101101011</w:t>
        <w:br/>
        <w:t>878=0b1101101110</w:t>
        <w:br/>
        <w:t>879=0b1101101111</w:t>
        <w:br/>
      </w:r>
    </w:p>
    <w:p>
      <w:r>
        <w:t>10) Загаданное число в десятичной системе:1033</w:t>
      </w:r>
    </w:p>
    <w:p>
      <w:r>
        <w:t>409=1033</w:t>
        <w:br/>
        <w:t>599=1433</w:t>
        <w:br/>
        <w:t>729=1833</w:t>
        <w:br/>
        <w:t>8b9=2233</w:t>
        <w:br/>
        <w:t>a49=2633</w:t>
        <w:br/>
        <w:t>bd9=3033</w:t>
        <w:br/>
        <w:t>d69=3433</w:t>
        <w:br/>
        <w:t>ef9=3833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
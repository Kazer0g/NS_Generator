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1) Загаданное число в десятичной системе:272</w:t>
        <w:br/>
        <w:t>0b100010000=272</w:t>
      </w:r>
    </w:p>
    <w:p>
      <w:r>
        <w:t>2) Загаданное число в десятичной системе:563</w:t>
        <w:br/>
        <w:t>0x233=563</w:t>
      </w:r>
    </w:p>
    <w:p>
      <w:r>
        <w:t>3) Загаданное число в десятичной системе:936</w:t>
        <w:br/>
        <w:t>0b1110101000=936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
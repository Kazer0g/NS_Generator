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0x**3=0b*010110011</w:t>
      </w:r>
    </w:p>
    <w:p>
      <w:r>
        <w:t>2) 8**=0b1**0100011</w:t>
      </w:r>
    </w:p>
    <w:p>
      <w:r>
        <w:t>3) **0=0b**11*11110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
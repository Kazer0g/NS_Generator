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**08=0b111****00*</w:t>
      </w:r>
    </w:p>
    <w:p>
      <w:r>
        <w:t>2) 0x1**=**4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
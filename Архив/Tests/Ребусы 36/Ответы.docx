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системе:435</w:t>
      </w:r>
    </w:p>
    <w:p>
      <w:r>
        <w:t>113=275</w:t>
        <w:br/>
        <w:t>163=355</w:t>
        <w:br/>
        <w:t>1b3=435</w:t>
        <w:br/>
        <w:t>203=515</w:t>
        <w:br/>
        <w:t>253=595</w:t>
        <w:br/>
        <w:t>2a3=675</w:t>
        <w:br/>
        <w:t>2f3=755</w:t>
        <w:br/>
        <w:t>343=835</w:t>
        <w:br/>
        <w:t>393=915</w:t>
        <w:br/>
        <w:t>3e3=995</w:t>
        <w:br/>
      </w:r>
    </w:p>
    <w:p>
      <w:r>
        <w:t>2) Загаданное число в десятичной системе:210</w:t>
      </w:r>
    </w:p>
    <w:p>
      <w:r>
        <w:t>c2=0b11000010</w:t>
        <w:br/>
        <w:t>d2=0b11010010</w:t>
        <w:br/>
      </w:r>
    </w:p>
    <w:p>
      <w:r>
        <w:t>3) Загаданное число в десятичной системе:595</w:t>
      </w:r>
    </w:p>
    <w:p>
      <w:r>
        <w:t>243=0b1001000011</w:t>
        <w:br/>
        <w:t>253=0b1001010011</w:t>
        <w:br/>
        <w:t>263=0b1001100011</w:t>
        <w:br/>
        <w:t>273=0b1001110011</w:t>
        <w:br/>
      </w:r>
    </w:p>
    <w:p>
      <w:r>
        <w:t>4) Загаданное число в десятичной системе:486</w:t>
      </w:r>
    </w:p>
    <w:p>
      <w:r>
        <w:t>382=0b101111110</w:t>
        <w:br/>
        <w:t>482=0b111100010</w:t>
        <w:br/>
        <w:t>486=0b111100110</w:t>
        <w:br/>
      </w:r>
    </w:p>
    <w:p>
      <w:r>
        <w:t>5) Загаданное число в десятичной системе:265</w:t>
      </w:r>
    </w:p>
    <w:p>
      <w:r>
        <w:t>100=256</w:t>
        <w:br/>
        <w:t>101=257</w:t>
        <w:br/>
        <w:t>102=258</w:t>
        <w:br/>
        <w:t>103=259</w:t>
        <w:br/>
        <w:t>104=260</w:t>
        <w:br/>
        <w:t>105=261</w:t>
        <w:br/>
        <w:t>106=262</w:t>
        <w:br/>
        <w:t>107=263</w:t>
        <w:br/>
        <w:t>108=264</w:t>
        <w:br/>
        <w:t>109=265</w:t>
        <w:br/>
        <w:t>10a=266</w:t>
        <w:br/>
        <w:t>10b=267</w:t>
        <w:br/>
        <w:t>10c=268</w:t>
        <w:br/>
        <w:t>10d=269</w:t>
        <w:br/>
        <w:t>10e=270</w:t>
        <w:br/>
        <w:t>10f=271</w:t>
        <w:br/>
        <w:t>110=272</w:t>
        <w:br/>
        <w:t>111=273</w:t>
        <w:br/>
        <w:t>112=274</w:t>
        <w:br/>
        <w:t>113=275</w:t>
        <w:br/>
        <w:t>114=276</w:t>
        <w:br/>
        <w:t>115=277</w:t>
        <w:br/>
        <w:t>116=278</w:t>
        <w:br/>
        <w:t>117=279</w:t>
        <w:br/>
        <w:t>118=280</w:t>
        <w:br/>
        <w:t>119=281</w:t>
        <w:br/>
        <w:t>11a=282</w:t>
        <w:br/>
        <w:t>11b=283</w:t>
        <w:br/>
        <w:t>11c=284</w:t>
        <w:br/>
        <w:t>11d=285</w:t>
        <w:br/>
        <w:t>11e=286</w:t>
        <w:br/>
        <w:t>11f=287</w:t>
        <w:br/>
        <w:t>120=288</w:t>
        <w:br/>
        <w:t>121=289</w:t>
        <w:br/>
        <w:t>122=290</w:t>
        <w:br/>
        <w:t>123=291</w:t>
        <w:br/>
        <w:t>124=292</w:t>
        <w:br/>
        <w:t>125=293</w:t>
        <w:br/>
        <w:t>126=294</w:t>
        <w:br/>
        <w:t>127=295</w:t>
        <w:br/>
        <w:t>128=296</w:t>
        <w:br/>
        <w:t>129=297</w:t>
        <w:br/>
        <w:t>12a=298</w:t>
        <w:br/>
        <w:t>12b=299</w:t>
        <w:br/>
      </w:r>
    </w:p>
    <w:p>
      <w:r>
        <w:t>6) Загаданное число в десятичной системе:131</w:t>
      </w:r>
    </w:p>
    <w:p>
      <w:r>
        <w:t>80=0b10000000</w:t>
        <w:br/>
        <w:t>81=0b10000001</w:t>
        <w:br/>
        <w:t>82=0b10000010</w:t>
        <w:br/>
        <w:t>83=0b10000011</w:t>
        <w:br/>
      </w:r>
    </w:p>
    <w:p>
      <w:r>
        <w:t>7) Загаданное число в десятичной системе:498</w:t>
      </w:r>
    </w:p>
    <w:p>
      <w:r>
        <w:t>290=0x122</w:t>
        <w:br/>
        <w:t>291=0x123</w:t>
        <w:br/>
        <w:t>292=0x124</w:t>
        <w:br/>
        <w:t>293=0x125</w:t>
        <w:br/>
        <w:t>294=0x126</w:t>
        <w:br/>
        <w:t>295=0x127</w:t>
        <w:br/>
        <w:t>296=0x128</w:t>
        <w:br/>
        <w:t>297=0x129</w:t>
        <w:br/>
        <w:t>298=0x12a</w:t>
        <w:br/>
        <w:t>299=0x12b</w:t>
        <w:br/>
        <w:t>390=0x186</w:t>
        <w:br/>
        <w:t>391=0x187</w:t>
        <w:br/>
        <w:t>392=0x188</w:t>
        <w:br/>
        <w:t>393=0x189</w:t>
        <w:br/>
        <w:t>394=0x18a</w:t>
        <w:br/>
        <w:t>395=0x18b</w:t>
        <w:br/>
        <w:t>396=0x18c</w:t>
        <w:br/>
        <w:t>397=0x18d</w:t>
        <w:br/>
        <w:t>398=0x18e</w:t>
        <w:br/>
        <w:t>399=0x18f</w:t>
        <w:br/>
        <w:t>490=0x1ea</w:t>
        <w:br/>
        <w:t>491=0x1eb</w:t>
        <w:br/>
        <w:t>492=0x1ec</w:t>
        <w:br/>
        <w:t>493=0x1ed</w:t>
        <w:br/>
        <w:t>494=0x1ee</w:t>
        <w:br/>
        <w:t>495=0x1ef</w:t>
        <w:br/>
        <w:t>496=0x1f0</w:t>
        <w:br/>
        <w:t>497=0x1f1</w:t>
        <w:br/>
        <w:t>498=0x1f2</w:t>
        <w:br/>
        <w:t>499=0x1f3</w:t>
        <w:br/>
      </w:r>
    </w:p>
    <w:p>
      <w:r>
        <w:t>8) Загаданное число в десятичной системе:697</w:t>
      </w:r>
    </w:p>
    <w:p>
      <w:r>
        <w:t>291=0b1010010001</w:t>
        <w:br/>
        <w:t>293=0b1010010011</w:t>
        <w:br/>
        <w:t>295=0b1010010101</w:t>
        <w:br/>
        <w:t>297=0b1010010111</w:t>
        <w:br/>
        <w:t>299=0b1010011001</w:t>
        <w:br/>
        <w:t>29b=0b1010011011</w:t>
        <w:br/>
        <w:t>29d=0b1010011101</w:t>
        <w:br/>
        <w:t>29f=0b1010011111</w:t>
        <w:br/>
        <w:t>2b1=0b1010110001</w:t>
        <w:br/>
        <w:t>2b3=0b1010110011</w:t>
        <w:br/>
        <w:t>2b5=0b1010110101</w:t>
        <w:br/>
        <w:t>2b7=0b1010110111</w:t>
        <w:br/>
        <w:t>2b9=0b1010111001</w:t>
        <w:br/>
        <w:t>2bb=0b1010111011</w:t>
        <w:br/>
        <w:t>2bd=0b1010111101</w:t>
        <w:br/>
        <w:t>2bf=0b1010111111</w:t>
        <w:br/>
        <w:t>2d1=0b1011010001</w:t>
        <w:br/>
        <w:t>2d3=0b1011010011</w:t>
        <w:br/>
        <w:t>2d5=0b1011010101</w:t>
        <w:br/>
        <w:t>2d7=0b1011010111</w:t>
        <w:br/>
        <w:t>2d9=0b1011011001</w:t>
        <w:br/>
        <w:t>2db=0b1011011011</w:t>
        <w:br/>
        <w:t>2dd=0b1011011101</w:t>
        <w:br/>
        <w:t>2df=0b1011011111</w:t>
        <w:br/>
        <w:t>2f1=0b1011110001</w:t>
        <w:br/>
        <w:t>2f3=0b1011110011</w:t>
        <w:br/>
        <w:t>2f5=0b1011110101</w:t>
        <w:br/>
        <w:t>2f7=0b1011110111</w:t>
        <w:br/>
        <w:t>2f9=0b1011111001</w:t>
        <w:br/>
        <w:t>2fb=0b1011111011</w:t>
        <w:br/>
        <w:t>2fd=0b1011111101</w:t>
        <w:br/>
        <w:t>2ff=0b1011111111</w:t>
        <w:br/>
      </w:r>
    </w:p>
    <w:p>
      <w:r>
        <w:t>9) Загаданное число в десятичной системе:559</w:t>
      </w:r>
    </w:p>
    <w:p>
      <w:r>
        <w:t>22f=0b1000101111</w:t>
        <w:br/>
        <w:t>26f=0b1001101111</w:t>
        <w:br/>
        <w:t>2af=0b1010101111</w:t>
        <w:br/>
        <w:t>2ef=0b1011101111</w:t>
        <w:br/>
        <w:t>32f=0b1100101111</w:t>
        <w:br/>
        <w:t>36f=0b1101101111</w:t>
        <w:br/>
        <w:t>3af=0b1110101111</w:t>
        <w:br/>
        <w:t>3ef=0b1111101111</w:t>
        <w:br/>
      </w:r>
    </w:p>
    <w:p>
      <w:r>
        <w:t>10) Загаданное число в десятичной системе:901</w:t>
      </w:r>
    </w:p>
    <w:p>
      <w:r>
        <w:t>901=0b1110000101</w:t>
        <w:br/>
        <w:t>903=0b1110000111</w:t>
        <w:br/>
        <w:t>905=0b1110001001</w:t>
        <w:br/>
        <w:t>907=0b1110001011</w:t>
        <w:br/>
        <w:t>909=0b1110001101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
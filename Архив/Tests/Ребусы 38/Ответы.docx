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системе:381</w:t>
      </w:r>
    </w:p>
    <w:p>
      <w:r>
        <w:t>170=368</w:t>
        <w:br/>
        <w:t>171=369</w:t>
        <w:br/>
        <w:t>172=370</w:t>
        <w:br/>
        <w:t>173=371</w:t>
        <w:br/>
        <w:t>174=372</w:t>
        <w:br/>
        <w:t>175=373</w:t>
        <w:br/>
        <w:t>176=374</w:t>
        <w:br/>
        <w:t>177=375</w:t>
        <w:br/>
        <w:t>178=376</w:t>
        <w:br/>
        <w:t>179=377</w:t>
        <w:br/>
        <w:t>17a=378</w:t>
        <w:br/>
        <w:t>17b=379</w:t>
        <w:br/>
        <w:t>17c=380</w:t>
        <w:br/>
        <w:t>17d=381</w:t>
        <w:br/>
        <w:t>17e=382</w:t>
        <w:br/>
        <w:t>17f=383</w:t>
        <w:br/>
      </w:r>
    </w:p>
    <w:p>
      <w:r>
        <w:t>2) Загаданное число в десятичной системе:1039</w:t>
      </w:r>
    </w:p>
    <w:p>
      <w:r>
        <w:t>1030=0b10000000110</w:t>
        <w:br/>
        <w:t>1031=0b10000000111</w:t>
        <w:br/>
        <w:t>1038=0b10000001110</w:t>
        <w:br/>
        <w:t>1039=0b10000001111</w:t>
        <w:br/>
      </w:r>
    </w:p>
    <w:p>
      <w:r>
        <w:t>3) Загаданное число в десятичной системе:718</w:t>
      </w:r>
    </w:p>
    <w:p>
      <w:r>
        <w:t>28e=0b1010001110</w:t>
        <w:br/>
        <w:t>29e=0b1010011110</w:t>
        <w:br/>
        <w:t>2ae=0b1010101110</w:t>
        <w:br/>
        <w:t>2be=0b1010111110</w:t>
        <w:br/>
        <w:t>2ce=0b1011001110</w:t>
        <w:br/>
        <w:t>2de=0b1011011110</w:t>
        <w:br/>
        <w:t>2ee=0b1011101110</w:t>
        <w:br/>
        <w:t>2fe=0b1011111110</w:t>
        <w:br/>
      </w:r>
    </w:p>
    <w:p>
      <w:r>
        <w:t>4) Загаданное число в десятичной системе:693</w:t>
      </w:r>
    </w:p>
    <w:p>
      <w:r>
        <w:t>2a4=0b1010100100</w:t>
        <w:br/>
        <w:t>2a5=0b1010100101</w:t>
        <w:br/>
        <w:t>2ac=0b1010101100</w:t>
        <w:br/>
        <w:t>2ad=0b1010101101</w:t>
        <w:br/>
        <w:t>2b4=0b1010110100</w:t>
        <w:br/>
        <w:t>2b5=0b1010110101</w:t>
        <w:br/>
        <w:t>2bc=0b1010111100</w:t>
        <w:br/>
        <w:t>2bd=0b1010111101</w:t>
        <w:br/>
        <w:t>2e4=0b1011100100</w:t>
        <w:br/>
        <w:t>2e5=0b1011100101</w:t>
        <w:br/>
        <w:t>2ec=0b1011101100</w:t>
        <w:br/>
        <w:t>2ed=0b1011101101</w:t>
        <w:br/>
        <w:t>2f4=0b1011110100</w:t>
        <w:br/>
        <w:t>2f5=0b1011110101</w:t>
        <w:br/>
        <w:t>2fc=0b1011111100</w:t>
        <w:br/>
        <w:t>2fd=0b1011111101</w:t>
        <w:br/>
      </w:r>
    </w:p>
    <w:p>
      <w:r>
        <w:t>5) Загаданное число в десятичной системе:186</w:t>
      </w:r>
    </w:p>
    <w:p>
      <w:r>
        <w:t>b2=0b10110010</w:t>
        <w:br/>
        <w:t>b3=0b10110011</w:t>
        <w:br/>
        <w:t>b6=0b10110110</w:t>
        <w:br/>
        <w:t>b7=0b10110111</w:t>
        <w:br/>
        <w:t>ba=0b10111010</w:t>
        <w:br/>
        <w:t>bb=0b10111011</w:t>
        <w:br/>
        <w:t>be=0b10111110</w:t>
        <w:br/>
        <w:t>bf=0b10111111</w:t>
        <w:br/>
      </w:r>
    </w:p>
    <w:p>
      <w:r>
        <w:t>6) Загаданное число в десятичной системе:257</w:t>
      </w:r>
    </w:p>
    <w:p>
      <w:r>
        <w:t>101=0b100000001</w:t>
        <w:br/>
        <w:t>105=0b100000101</w:t>
        <w:br/>
        <w:t>109=0b100001001</w:t>
        <w:br/>
        <w:t>10d=0b100001101</w:t>
        <w:br/>
        <w:t>121=0b100100001</w:t>
        <w:br/>
        <w:t>125=0b100100101</w:t>
        <w:br/>
        <w:t>129=0b100101001</w:t>
        <w:br/>
        <w:t>12d=0b100101101</w:t>
        <w:br/>
        <w:t>141=0b101000001</w:t>
        <w:br/>
        <w:t>145=0b101000101</w:t>
        <w:br/>
        <w:t>149=0b101001001</w:t>
        <w:br/>
        <w:t>14d=0b101001101</w:t>
        <w:br/>
        <w:t>161=0b101100001</w:t>
        <w:br/>
        <w:t>165=0b101100101</w:t>
        <w:br/>
        <w:t>169=0b101101001</w:t>
        <w:br/>
        <w:t>16d=0b101101101</w:t>
        <w:br/>
      </w:r>
    </w:p>
    <w:p>
      <w:r>
        <w:t>7) Загаданное число в десятичной системе:302</w:t>
      </w:r>
    </w:p>
    <w:p>
      <w:r>
        <w:t>292=0b100100100</w:t>
        <w:br/>
        <w:t>302=0b100101110</w:t>
        <w:br/>
      </w:r>
    </w:p>
    <w:p>
      <w:r>
        <w:t>8) Загаданное число в десятичной системе:820</w:t>
      </w:r>
    </w:p>
    <w:p>
      <w:r>
        <w:t>320=0b1100100000</w:t>
        <w:br/>
        <w:t>321=0b1100100001</w:t>
        <w:br/>
        <w:t>324=0b1100100100</w:t>
        <w:br/>
        <w:t>325=0b1100100101</w:t>
        <w:br/>
        <w:t>328=0b1100101000</w:t>
        <w:br/>
        <w:t>329=0b1100101001</w:t>
        <w:br/>
        <w:t>32c=0b1100101100</w:t>
        <w:br/>
        <w:t>32d=0b1100101101</w:t>
        <w:br/>
        <w:t>330=0b1100110000</w:t>
        <w:br/>
        <w:t>331=0b1100110001</w:t>
        <w:br/>
        <w:t>334=0b1100110100</w:t>
        <w:br/>
        <w:t>335=0b1100110101</w:t>
        <w:br/>
        <w:t>338=0b1100111000</w:t>
        <w:br/>
        <w:t>339=0b1100111001</w:t>
        <w:br/>
        <w:t>33c=0b1100111100</w:t>
        <w:br/>
        <w:t>33d=0b1100111101</w:t>
        <w:br/>
      </w:r>
    </w:p>
    <w:p>
      <w:r>
        <w:t>9) Загаданное число в десятичной системе:1095</w:t>
      </w:r>
    </w:p>
    <w:p>
      <w:r>
        <w:t>407=0b10000000111</w:t>
        <w:br/>
        <w:t>427=0b10000100111</w:t>
        <w:br/>
        <w:t>447=0b10001000111</w:t>
        <w:br/>
        <w:t>467=0b10001100111</w:t>
        <w:br/>
        <w:t>507=0b10100000111</w:t>
        <w:br/>
        <w:t>527=0b10100100111</w:t>
        <w:br/>
        <w:t>547=0b10101000111</w:t>
        <w:br/>
        <w:t>567=0b10101100111</w:t>
        <w:br/>
        <w:t>607=0b11000000111</w:t>
        <w:br/>
        <w:t>627=0b11000100111</w:t>
        <w:br/>
        <w:t>647=0b11001000111</w:t>
        <w:br/>
        <w:t>667=0b11001100111</w:t>
        <w:br/>
        <w:t>707=0b11100000111</w:t>
        <w:br/>
        <w:t>727=0b11100100111</w:t>
        <w:br/>
        <w:t>747=0b11101000111</w:t>
        <w:br/>
        <w:t>767=0b11101100111</w:t>
        <w:br/>
      </w:r>
    </w:p>
    <w:p>
      <w:r>
        <w:t>10) Загаданное число в десятичной системе:1074</w:t>
      </w:r>
    </w:p>
    <w:p>
      <w:r>
        <w:t>430=0b10000110000</w:t>
        <w:br/>
        <w:t>431=0b10000110001</w:t>
        <w:br/>
        <w:t>432=0b10000110010</w:t>
        <w:br/>
        <w:t>433=0b10000110011</w:t>
        <w:br/>
        <w:t>434=0b10000110100</w:t>
        <w:br/>
        <w:t>435=0b10000110101</w:t>
        <w:br/>
        <w:t>436=0b10000110110</w:t>
        <w:br/>
        <w:t>437=0b10000110111</w:t>
        <w:br/>
        <w:t>438=0b10000111000</w:t>
        <w:br/>
        <w:t>439=0b10000111001</w:t>
        <w:br/>
        <w:t>43a=0b10000111010</w:t>
        <w:br/>
        <w:t>43b=0b10000111011</w:t>
        <w:br/>
        <w:t>43c=0b10000111100</w:t>
        <w:br/>
        <w:t>43d=0b10000111101</w:t>
        <w:br/>
        <w:t>43e=0b10000111110</w:t>
        <w:br/>
        <w:t>43f=0b10000111111</w:t>
        <w:br/>
        <w:t>530=0b10100110000</w:t>
        <w:br/>
        <w:t>531=0b10100110001</w:t>
        <w:br/>
        <w:t>532=0b10100110010</w:t>
        <w:br/>
        <w:t>533=0b10100110011</w:t>
        <w:br/>
        <w:t>534=0b10100110100</w:t>
        <w:br/>
        <w:t>535=0b10100110101</w:t>
        <w:br/>
        <w:t>536=0b10100110110</w:t>
        <w:br/>
        <w:t>537=0b10100110111</w:t>
        <w:br/>
        <w:t>538=0b10100111000</w:t>
        <w:br/>
        <w:t>539=0b10100111001</w:t>
        <w:br/>
        <w:t>53a=0b10100111010</w:t>
        <w:br/>
        <w:t>53b=0b10100111011</w:t>
        <w:br/>
        <w:t>53c=0b10100111100</w:t>
        <w:br/>
        <w:t>53d=0b10100111101</w:t>
        <w:br/>
        <w:t>53e=0b10100111110</w:t>
        <w:br/>
        <w:t>53f=0b10100111111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
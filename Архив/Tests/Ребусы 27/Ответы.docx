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системе:928</w:t>
        <w:br/>
        <w:t>0x3a0=0b1110100000</w:t>
      </w:r>
    </w:p>
    <w:p>
      <w:r>
        <w:t>2) Загаданное число в десятичной системе:142</w:t>
        <w:br/>
        <w:t>0x8e=0b10001110</w:t>
      </w:r>
    </w:p>
    <w:p>
      <w:r>
        <w:t>3) Загаданное число в десятичной системе:315</w:t>
        <w:br/>
        <w:t>0x13b=0b100111011</w:t>
      </w:r>
    </w:p>
    <w:p>
      <w:r>
        <w:t>4) Загаданное число в десятичной системе:708</w:t>
        <w:br/>
        <w:t>0x2c4=0b1011000100</w:t>
      </w:r>
    </w:p>
    <w:p>
      <w:r>
        <w:t>5) Загаданное число в десятичной системе:646</w:t>
        <w:br/>
        <w:t>0x286=0b1010000110</w:t>
      </w:r>
    </w:p>
    <w:p>
      <w:r>
        <w:t>6) Загаданное число в десятичной системе:578</w:t>
        <w:br/>
        <w:t>0x242=0b1001000010</w:t>
      </w:r>
    </w:p>
    <w:p>
      <w:r>
        <w:t>7) Загаданное число в десятичной системе:1063</w:t>
        <w:br/>
        <w:t>0x427=0b10000100111</w:t>
      </w:r>
    </w:p>
    <w:p>
      <w:r>
        <w:t>8) Загаданное число в десятичной системе:765</w:t>
        <w:br/>
        <w:t>0x2fd=0b1011111101</w:t>
      </w:r>
    </w:p>
    <w:p>
      <w:r>
        <w:t>9) Загаданное число в десятичной системе:300</w:t>
        <w:br/>
        <w:t>0x12c=0b100101100</w:t>
      </w:r>
    </w:p>
    <w:p>
      <w:r>
        <w:t>10) Загаданное число в десятичной системе:297</w:t>
        <w:br/>
        <w:t>0x129=0b100101001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
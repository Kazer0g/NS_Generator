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системе:1101</w:t>
        <w:br/>
        <w:t>0x44d=0b10001001101</w:t>
      </w:r>
    </w:p>
    <w:p>
      <w:r>
        <w:t>2) Загаданное число в десятичной системе:615</w:t>
        <w:br/>
        <w:t>615=0b1001100111</w:t>
      </w:r>
    </w:p>
    <w:p>
      <w:r>
        <w:t>3) Загаданное число в десятичной системе:737</w:t>
        <w:br/>
        <w:t>737=0x2e1</w:t>
      </w:r>
    </w:p>
    <w:p>
      <w:r>
        <w:t>4) Загаданное число в десятичной системе:641</w:t>
        <w:br/>
        <w:t>641=0x281</w:t>
      </w:r>
    </w:p>
    <w:p>
      <w:r>
        <w:t>5) Загаданное число в десятичной системе:637</w:t>
        <w:br/>
        <w:t>637=0x27d</w:t>
      </w:r>
    </w:p>
    <w:p>
      <w:r>
        <w:t>6) Загаданное число в десятичной системе:929</w:t>
        <w:br/>
        <w:t>0b1110100001=0x3a1</w:t>
      </w:r>
    </w:p>
    <w:p>
      <w:r>
        <w:t>7) Загаданное число в десятичной системе:119</w:t>
        <w:br/>
        <w:t>119=0x77</w:t>
      </w:r>
    </w:p>
    <w:p>
      <w:r>
        <w:t>8) Загаданное число в десятичной системе:1065</w:t>
        <w:br/>
        <w:t>1065=0b10000101001</w:t>
      </w:r>
    </w:p>
    <w:p>
      <w:r>
        <w:t>9) Загаданное число в десятичной системе:906</w:t>
        <w:br/>
        <w:t>906=0x38a</w:t>
      </w:r>
    </w:p>
    <w:p>
      <w:r>
        <w:t>10) Загаданное число в десятичной системе:796</w:t>
        <w:br/>
        <w:t>796=0x31c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
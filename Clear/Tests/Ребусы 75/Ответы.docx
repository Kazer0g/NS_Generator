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1111001111=3CF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
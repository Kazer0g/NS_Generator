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800</w:t>
      </w:r>
      <w:r>
        <w:rPr>
          <w:vertAlign w:val="subscript"/>
        </w:rPr>
        <w:t>10</w:t>
      </w:r>
      <w:r>
        <w:t>=</w:t>
      </w:r>
      <w:r>
        <w:t>320</w:t>
      </w:r>
      <w:r>
        <w:rPr>
          <w:vertAlign w:val="subscript"/>
        </w:rPr>
        <w:t>16</w:t>
      </w:r>
      <w:r>
        <w:br/>
      </w:r>
      <w:r>
        <w:t>801</w:t>
      </w:r>
      <w:r>
        <w:rPr>
          <w:vertAlign w:val="subscript"/>
        </w:rPr>
        <w:t>10</w:t>
      </w:r>
      <w:r>
        <w:t>=</w:t>
      </w:r>
      <w:r>
        <w:t>321</w:t>
      </w:r>
      <w:r>
        <w:rPr>
          <w:vertAlign w:val="subscript"/>
        </w:rPr>
        <w:t>16</w:t>
      </w:r>
      <w:r>
        <w:br/>
      </w:r>
      <w:r>
        <w:t>802</w:t>
      </w:r>
      <w:r>
        <w:rPr>
          <w:vertAlign w:val="subscript"/>
        </w:rPr>
        <w:t>10</w:t>
      </w:r>
      <w:r>
        <w:t>=</w:t>
      </w:r>
      <w:r>
        <w:t>322</w:t>
      </w:r>
      <w:r>
        <w:rPr>
          <w:vertAlign w:val="subscript"/>
        </w:rPr>
        <w:t>16</w:t>
      </w:r>
      <w:r>
        <w:br/>
      </w:r>
      <w:r>
        <w:t>803</w:t>
      </w:r>
      <w:r>
        <w:rPr>
          <w:vertAlign w:val="subscript"/>
        </w:rPr>
        <w:t>10</w:t>
      </w:r>
      <w:r>
        <w:t>=</w:t>
      </w:r>
      <w:r>
        <w:t>323</w:t>
      </w:r>
      <w:r>
        <w:rPr>
          <w:vertAlign w:val="subscript"/>
        </w:rPr>
        <w:t>16</w:t>
      </w:r>
      <w:r>
        <w:br/>
      </w:r>
      <w:r>
        <w:t>804</w:t>
      </w:r>
      <w:r>
        <w:rPr>
          <w:vertAlign w:val="subscript"/>
        </w:rPr>
        <w:t>10</w:t>
      </w:r>
      <w:r>
        <w:t>=</w:t>
      </w:r>
      <w:r>
        <w:t>324</w:t>
      </w:r>
      <w:r>
        <w:rPr>
          <w:vertAlign w:val="subscript"/>
        </w:rPr>
        <w:t>16</w:t>
      </w:r>
      <w:r>
        <w:br/>
      </w:r>
      <w:r>
        <w:t>805</w:t>
      </w:r>
      <w:r>
        <w:rPr>
          <w:vertAlign w:val="subscript"/>
        </w:rPr>
        <w:t>10</w:t>
      </w:r>
      <w:r>
        <w:t>=</w:t>
      </w:r>
      <w:r>
        <w:t>325</w:t>
      </w:r>
      <w:r>
        <w:rPr>
          <w:vertAlign w:val="subscript"/>
        </w:rPr>
        <w:t>16</w:t>
      </w:r>
      <w:r>
        <w:br/>
      </w:r>
      <w:r>
        <w:t>806</w:t>
      </w:r>
      <w:r>
        <w:rPr>
          <w:vertAlign w:val="subscript"/>
        </w:rPr>
        <w:t>10</w:t>
      </w:r>
      <w:r>
        <w:t>=</w:t>
      </w:r>
      <w:r>
        <w:t>326</w:t>
      </w:r>
      <w:r>
        <w:rPr>
          <w:vertAlign w:val="subscript"/>
        </w:rPr>
        <w:t>16</w:t>
      </w:r>
      <w:r>
        <w:br/>
      </w:r>
      <w:r>
        <w:t>807</w:t>
      </w:r>
      <w:r>
        <w:rPr>
          <w:vertAlign w:val="subscript"/>
        </w:rPr>
        <w:t>10</w:t>
      </w:r>
      <w:r>
        <w:t>=</w:t>
      </w:r>
      <w:r>
        <w:t>327</w:t>
      </w:r>
      <w:r>
        <w:rPr>
          <w:vertAlign w:val="subscript"/>
        </w:rPr>
        <w:t>16</w:t>
      </w:r>
      <w:r>
        <w:br/>
      </w:r>
      <w:r>
        <w:t>808</w:t>
      </w:r>
      <w:r>
        <w:rPr>
          <w:vertAlign w:val="subscript"/>
        </w:rPr>
        <w:t>10</w:t>
      </w:r>
      <w:r>
        <w:t>=</w:t>
      </w:r>
      <w:r>
        <w:t>328</w:t>
      </w:r>
      <w:r>
        <w:rPr>
          <w:vertAlign w:val="subscript"/>
        </w:rPr>
        <w:t>16</w:t>
      </w:r>
      <w:r>
        <w:br/>
      </w:r>
      <w:r>
        <w:t>809</w:t>
      </w:r>
      <w:r>
        <w:rPr>
          <w:vertAlign w:val="subscript"/>
        </w:rPr>
        <w:t>10</w:t>
      </w:r>
      <w:r>
        <w:t>=</w:t>
      </w:r>
      <w:r>
        <w:t>329</w:t>
      </w:r>
      <w:r>
        <w:rPr>
          <w:vertAlign w:val="subscript"/>
        </w:rPr>
        <w:t>16</w:t>
      </w:r>
      <w:r>
        <w:br/>
      </w:r>
      <w:r>
        <w:t>810</w:t>
      </w:r>
      <w:r>
        <w:rPr>
          <w:vertAlign w:val="subscript"/>
        </w:rPr>
        <w:t>10</w:t>
      </w:r>
      <w:r>
        <w:t>=</w:t>
      </w:r>
      <w:r>
        <w:t>32A</w:t>
      </w:r>
      <w:r>
        <w:rPr>
          <w:vertAlign w:val="subscript"/>
        </w:rPr>
        <w:t>16</w:t>
      </w:r>
      <w:r>
        <w:br/>
      </w:r>
      <w:r>
        <w:t>811</w:t>
      </w:r>
      <w:r>
        <w:rPr>
          <w:vertAlign w:val="subscript"/>
        </w:rPr>
        <w:t>10</w:t>
      </w:r>
      <w:r>
        <w:t>=</w:t>
      </w:r>
      <w:r>
        <w:t>32B</w:t>
      </w:r>
      <w:r>
        <w:rPr>
          <w:vertAlign w:val="subscript"/>
        </w:rPr>
        <w:t>16</w:t>
      </w:r>
      <w:r>
        <w:br/>
      </w:r>
      <w:r>
        <w:t>812</w:t>
      </w:r>
      <w:r>
        <w:rPr>
          <w:vertAlign w:val="subscript"/>
        </w:rPr>
        <w:t>10</w:t>
      </w:r>
      <w:r>
        <w:t>=</w:t>
      </w:r>
      <w:r>
        <w:t>32C</w:t>
      </w:r>
      <w:r>
        <w:rPr>
          <w:vertAlign w:val="subscript"/>
        </w:rPr>
        <w:t>16</w:t>
      </w:r>
      <w:r>
        <w:br/>
      </w:r>
      <w:r>
        <w:t>813</w:t>
      </w:r>
      <w:r>
        <w:rPr>
          <w:vertAlign w:val="subscript"/>
        </w:rPr>
        <w:t>10</w:t>
      </w:r>
      <w:r>
        <w:t>=</w:t>
      </w:r>
      <w:r>
        <w:t>32D</w:t>
      </w:r>
      <w:r>
        <w:rPr>
          <w:vertAlign w:val="subscript"/>
        </w:rPr>
        <w:t>16</w:t>
      </w:r>
      <w:r>
        <w:br/>
      </w:r>
      <w:r>
        <w:t>814</w:t>
      </w:r>
      <w:r>
        <w:rPr>
          <w:vertAlign w:val="subscript"/>
        </w:rPr>
        <w:t>10</w:t>
      </w:r>
      <w:r>
        <w:t>=</w:t>
      </w:r>
      <w:r>
        <w:t>32E</w:t>
      </w:r>
      <w:r>
        <w:rPr>
          <w:vertAlign w:val="subscript"/>
        </w:rPr>
        <w:t>16</w:t>
      </w:r>
      <w:r>
        <w:br/>
      </w:r>
      <w:r>
        <w:t>815</w:t>
      </w:r>
      <w:r>
        <w:rPr>
          <w:vertAlign w:val="subscript"/>
        </w:rPr>
        <w:t>10</w:t>
      </w:r>
      <w:r>
        <w:t>=</w:t>
      </w:r>
      <w:r>
        <w:t>32F</w:t>
      </w:r>
      <w:r>
        <w:rPr>
          <w:vertAlign w:val="subscript"/>
        </w:rPr>
        <w:t>16</w:t>
      </w:r>
      <w:r>
        <w:br/>
      </w:r>
      <w:r>
        <w:t>816</w:t>
      </w:r>
      <w:r>
        <w:rPr>
          <w:vertAlign w:val="subscript"/>
        </w:rPr>
        <w:t>10</w:t>
      </w:r>
      <w:r>
        <w:t>=</w:t>
      </w:r>
      <w:r>
        <w:t>330</w:t>
      </w:r>
      <w:r>
        <w:rPr>
          <w:vertAlign w:val="subscript"/>
        </w:rPr>
        <w:t>16</w:t>
      </w:r>
      <w:r>
        <w:br/>
      </w:r>
      <w:r>
        <w:t>817</w:t>
      </w:r>
      <w:r>
        <w:rPr>
          <w:vertAlign w:val="subscript"/>
        </w:rPr>
        <w:t>10</w:t>
      </w:r>
      <w:r>
        <w:t>=</w:t>
      </w:r>
      <w:r>
        <w:t>331</w:t>
      </w:r>
      <w:r>
        <w:rPr>
          <w:vertAlign w:val="subscript"/>
        </w:rPr>
        <w:t>16</w:t>
      </w:r>
      <w:r>
        <w:br/>
      </w:r>
      <w:r>
        <w:t>818</w:t>
      </w:r>
      <w:r>
        <w:rPr>
          <w:vertAlign w:val="subscript"/>
        </w:rPr>
        <w:t>10</w:t>
      </w:r>
      <w:r>
        <w:t>=</w:t>
      </w:r>
      <w:r>
        <w:t>332</w:t>
      </w:r>
      <w:r>
        <w:rPr>
          <w:vertAlign w:val="subscript"/>
        </w:rPr>
        <w:t>16</w:t>
      </w:r>
      <w:r>
        <w:br/>
      </w:r>
      <w:r>
        <w:t>819</w:t>
      </w:r>
      <w:r>
        <w:rPr>
          <w:vertAlign w:val="subscript"/>
        </w:rPr>
        <w:t>10</w:t>
      </w:r>
      <w:r>
        <w:t>=</w:t>
      </w:r>
      <w:r>
        <w:t>333</w:t>
      </w:r>
      <w:r>
        <w:rPr>
          <w:vertAlign w:val="subscript"/>
        </w:rPr>
        <w:t>16</w:t>
      </w:r>
      <w:r>
        <w:br/>
      </w:r>
      <w:r>
        <w:t>820</w:t>
      </w:r>
      <w:r>
        <w:rPr>
          <w:vertAlign w:val="subscript"/>
        </w:rPr>
        <w:t>10</w:t>
      </w:r>
      <w:r>
        <w:t>=</w:t>
      </w:r>
      <w:r>
        <w:t>334</w:t>
      </w:r>
      <w:r>
        <w:rPr>
          <w:vertAlign w:val="subscript"/>
        </w:rPr>
        <w:t>16</w:t>
      </w:r>
      <w:r>
        <w:br/>
      </w:r>
      <w:r>
        <w:t>821</w:t>
      </w:r>
      <w:r>
        <w:rPr>
          <w:vertAlign w:val="subscript"/>
        </w:rPr>
        <w:t>10</w:t>
      </w:r>
      <w:r>
        <w:t>=</w:t>
      </w:r>
      <w:r>
        <w:t>335</w:t>
      </w:r>
      <w:r>
        <w:rPr>
          <w:vertAlign w:val="subscript"/>
        </w:rPr>
        <w:t>16</w:t>
      </w:r>
      <w:r>
        <w:br/>
      </w:r>
      <w:r>
        <w:t>822</w:t>
      </w:r>
      <w:r>
        <w:rPr>
          <w:vertAlign w:val="subscript"/>
        </w:rPr>
        <w:t>10</w:t>
      </w:r>
      <w:r>
        <w:t>=</w:t>
      </w:r>
      <w:r>
        <w:t>336</w:t>
      </w:r>
      <w:r>
        <w:rPr>
          <w:vertAlign w:val="subscript"/>
        </w:rPr>
        <w:t>16</w:t>
      </w:r>
      <w:r>
        <w:br/>
      </w:r>
      <w:r>
        <w:t>823</w:t>
      </w:r>
      <w:r>
        <w:rPr>
          <w:vertAlign w:val="subscript"/>
        </w:rPr>
        <w:t>10</w:t>
      </w:r>
      <w:r>
        <w:t>=</w:t>
      </w:r>
      <w:r>
        <w:t>337</w:t>
      </w:r>
      <w:r>
        <w:rPr>
          <w:vertAlign w:val="subscript"/>
        </w:rPr>
        <w:t>16</w:t>
      </w:r>
      <w:r>
        <w:br/>
      </w:r>
      <w:r>
        <w:t>824</w:t>
      </w:r>
      <w:r>
        <w:rPr>
          <w:vertAlign w:val="subscript"/>
        </w:rPr>
        <w:t>10</w:t>
      </w:r>
      <w:r>
        <w:t>=</w:t>
      </w:r>
      <w:r>
        <w:t>338</w:t>
      </w:r>
      <w:r>
        <w:rPr>
          <w:vertAlign w:val="subscript"/>
        </w:rPr>
        <w:t>16</w:t>
      </w:r>
      <w:r>
        <w:br/>
      </w:r>
      <w:r>
        <w:t>825</w:t>
      </w:r>
      <w:r>
        <w:rPr>
          <w:vertAlign w:val="subscript"/>
        </w:rPr>
        <w:t>10</w:t>
      </w:r>
      <w:r>
        <w:t>=</w:t>
      </w:r>
      <w:r>
        <w:t>339</w:t>
      </w:r>
      <w:r>
        <w:rPr>
          <w:vertAlign w:val="subscript"/>
        </w:rPr>
        <w:t>16</w:t>
      </w:r>
      <w:r>
        <w:br/>
      </w:r>
      <w:r>
        <w:t>826</w:t>
      </w:r>
      <w:r>
        <w:rPr>
          <w:vertAlign w:val="subscript"/>
        </w:rPr>
        <w:t>10</w:t>
      </w:r>
      <w:r>
        <w:t>=</w:t>
      </w:r>
      <w:r>
        <w:t>33A</w:t>
      </w:r>
      <w:r>
        <w:rPr>
          <w:vertAlign w:val="subscript"/>
        </w:rPr>
        <w:t>16</w:t>
      </w:r>
      <w:r>
        <w:br/>
      </w:r>
      <w:r>
        <w:t>827</w:t>
      </w:r>
      <w:r>
        <w:rPr>
          <w:vertAlign w:val="subscript"/>
        </w:rPr>
        <w:t>10</w:t>
      </w:r>
      <w:r>
        <w:t>=</w:t>
      </w:r>
      <w:r>
        <w:t>33B</w:t>
      </w:r>
      <w:r>
        <w:rPr>
          <w:vertAlign w:val="subscript"/>
        </w:rPr>
        <w:t>16</w:t>
      </w:r>
      <w:r>
        <w:br/>
      </w:r>
      <w:r>
        <w:t>828</w:t>
      </w:r>
      <w:r>
        <w:rPr>
          <w:vertAlign w:val="subscript"/>
        </w:rPr>
        <w:t>10</w:t>
      </w:r>
      <w:r>
        <w:t>=</w:t>
      </w:r>
      <w:r>
        <w:t>33C</w:t>
      </w:r>
      <w:r>
        <w:rPr>
          <w:vertAlign w:val="subscript"/>
        </w:rPr>
        <w:t>16</w:t>
      </w:r>
      <w:r>
        <w:br/>
      </w:r>
      <w:r>
        <w:t>829</w:t>
      </w:r>
      <w:r>
        <w:rPr>
          <w:vertAlign w:val="subscript"/>
        </w:rPr>
        <w:t>10</w:t>
      </w:r>
      <w:r>
        <w:t>=</w:t>
      </w:r>
      <w:r>
        <w:t>33D</w:t>
      </w:r>
      <w:r>
        <w:rPr>
          <w:vertAlign w:val="subscript"/>
        </w:rPr>
        <w:t>16</w:t>
      </w:r>
      <w:r>
        <w:br/>
      </w:r>
      <w:r>
        <w:t>830</w:t>
      </w:r>
      <w:r>
        <w:rPr>
          <w:vertAlign w:val="subscript"/>
        </w:rPr>
        <w:t>10</w:t>
      </w:r>
      <w:r>
        <w:t>=</w:t>
      </w:r>
      <w:r>
        <w:t>33E</w:t>
      </w:r>
      <w:r>
        <w:rPr>
          <w:vertAlign w:val="subscript"/>
        </w:rPr>
        <w:t>16</w:t>
      </w:r>
      <w:r>
        <w:br/>
      </w:r>
      <w:r>
        <w:t>831</w:t>
      </w:r>
      <w:r>
        <w:rPr>
          <w:vertAlign w:val="subscript"/>
        </w:rPr>
        <w:t>10</w:t>
      </w:r>
      <w:r>
        <w:t>=</w:t>
      </w:r>
      <w:r>
        <w:t>33F</w:t>
      </w:r>
      <w:r>
        <w:rPr>
          <w:vertAlign w:val="subscript"/>
        </w:rPr>
        <w:t>16</w:t>
      </w:r>
      <w:r>
        <w:br/>
      </w:r>
      <w:r>
        <w:t>832</w:t>
      </w:r>
      <w:r>
        <w:rPr>
          <w:vertAlign w:val="subscript"/>
        </w:rPr>
        <w:t>10</w:t>
      </w:r>
      <w:r>
        <w:t>=</w:t>
      </w:r>
      <w:r>
        <w:t>340</w:t>
      </w:r>
      <w:r>
        <w:rPr>
          <w:vertAlign w:val="subscript"/>
        </w:rPr>
        <w:t>16</w:t>
      </w:r>
      <w:r>
        <w:br/>
      </w:r>
      <w:r>
        <w:t>833</w:t>
      </w:r>
      <w:r>
        <w:rPr>
          <w:vertAlign w:val="subscript"/>
        </w:rPr>
        <w:t>10</w:t>
      </w:r>
      <w:r>
        <w:t>=</w:t>
      </w:r>
      <w:r>
        <w:t>341</w:t>
      </w:r>
      <w:r>
        <w:rPr>
          <w:vertAlign w:val="subscript"/>
        </w:rPr>
        <w:t>16</w:t>
      </w:r>
      <w:r>
        <w:br/>
      </w:r>
      <w:r>
        <w:t>834</w:t>
      </w:r>
      <w:r>
        <w:rPr>
          <w:vertAlign w:val="subscript"/>
        </w:rPr>
        <w:t>10</w:t>
      </w:r>
      <w:r>
        <w:t>=</w:t>
      </w:r>
      <w:r>
        <w:t>342</w:t>
      </w:r>
      <w:r>
        <w:rPr>
          <w:vertAlign w:val="subscript"/>
        </w:rPr>
        <w:t>16</w:t>
      </w:r>
      <w:r>
        <w:br/>
      </w:r>
      <w:r>
        <w:t>835</w:t>
      </w:r>
      <w:r>
        <w:rPr>
          <w:vertAlign w:val="subscript"/>
        </w:rPr>
        <w:t>10</w:t>
      </w:r>
      <w:r>
        <w:t>=</w:t>
      </w:r>
      <w:r>
        <w:t>343</w:t>
      </w:r>
      <w:r>
        <w:rPr>
          <w:vertAlign w:val="subscript"/>
        </w:rPr>
        <w:t>16</w:t>
      </w:r>
      <w:r>
        <w:br/>
      </w:r>
      <w:r>
        <w:t>836</w:t>
      </w:r>
      <w:r>
        <w:rPr>
          <w:vertAlign w:val="subscript"/>
        </w:rPr>
        <w:t>10</w:t>
      </w:r>
      <w:r>
        <w:t>=</w:t>
      </w:r>
      <w:r>
        <w:t>344</w:t>
      </w:r>
      <w:r>
        <w:rPr>
          <w:vertAlign w:val="subscript"/>
        </w:rPr>
        <w:t>16</w:t>
      </w:r>
      <w:r>
        <w:br/>
      </w:r>
      <w:r>
        <w:t>837</w:t>
      </w:r>
      <w:r>
        <w:rPr>
          <w:vertAlign w:val="subscript"/>
        </w:rPr>
        <w:t>10</w:t>
      </w:r>
      <w:r>
        <w:t>=</w:t>
      </w:r>
      <w:r>
        <w:t>345</w:t>
      </w:r>
      <w:r>
        <w:rPr>
          <w:vertAlign w:val="subscript"/>
        </w:rPr>
        <w:t>16</w:t>
      </w:r>
      <w:r>
        <w:br/>
      </w:r>
      <w:r>
        <w:t>838</w:t>
      </w:r>
      <w:r>
        <w:rPr>
          <w:vertAlign w:val="subscript"/>
        </w:rPr>
        <w:t>10</w:t>
      </w:r>
      <w:r>
        <w:t>=</w:t>
      </w:r>
      <w:r>
        <w:t>346</w:t>
      </w:r>
      <w:r>
        <w:rPr>
          <w:vertAlign w:val="subscript"/>
        </w:rPr>
        <w:t>16</w:t>
      </w:r>
      <w:r>
        <w:br/>
      </w:r>
      <w:r>
        <w:t>839</w:t>
      </w:r>
      <w:r>
        <w:rPr>
          <w:vertAlign w:val="subscript"/>
        </w:rPr>
        <w:t>10</w:t>
      </w:r>
      <w:r>
        <w:t>=</w:t>
      </w:r>
      <w:r>
        <w:t>347</w:t>
      </w:r>
      <w:r>
        <w:rPr>
          <w:vertAlign w:val="subscript"/>
        </w:rPr>
        <w:t>16</w:t>
      </w:r>
      <w:r>
        <w:br/>
      </w:r>
      <w:r>
        <w:t>840</w:t>
      </w:r>
      <w:r>
        <w:rPr>
          <w:vertAlign w:val="subscript"/>
        </w:rPr>
        <w:t>10</w:t>
      </w:r>
      <w:r>
        <w:t>=</w:t>
      </w:r>
      <w:r>
        <w:t>348</w:t>
      </w:r>
      <w:r>
        <w:rPr>
          <w:vertAlign w:val="subscript"/>
        </w:rPr>
        <w:t>16</w:t>
      </w:r>
      <w:r>
        <w:br/>
      </w:r>
      <w:r>
        <w:t>841</w:t>
      </w:r>
      <w:r>
        <w:rPr>
          <w:vertAlign w:val="subscript"/>
        </w:rPr>
        <w:t>10</w:t>
      </w:r>
      <w:r>
        <w:t>=</w:t>
      </w:r>
      <w:r>
        <w:t>349</w:t>
      </w:r>
      <w:r>
        <w:rPr>
          <w:vertAlign w:val="subscript"/>
        </w:rPr>
        <w:t>16</w:t>
      </w:r>
      <w:r>
        <w:br/>
      </w:r>
      <w:r>
        <w:t>842</w:t>
      </w:r>
      <w:r>
        <w:rPr>
          <w:vertAlign w:val="subscript"/>
        </w:rPr>
        <w:t>10</w:t>
      </w:r>
      <w:r>
        <w:t>=</w:t>
      </w:r>
      <w:r>
        <w:t>34A</w:t>
      </w:r>
      <w:r>
        <w:rPr>
          <w:vertAlign w:val="subscript"/>
        </w:rPr>
        <w:t>16</w:t>
      </w:r>
      <w:r>
        <w:br/>
      </w:r>
      <w:r>
        <w:t>843</w:t>
      </w:r>
      <w:r>
        <w:rPr>
          <w:vertAlign w:val="subscript"/>
        </w:rPr>
        <w:t>10</w:t>
      </w:r>
      <w:r>
        <w:t>=</w:t>
      </w:r>
      <w:r>
        <w:t>34B</w:t>
      </w:r>
      <w:r>
        <w:rPr>
          <w:vertAlign w:val="subscript"/>
        </w:rPr>
        <w:t>16</w:t>
      </w:r>
      <w:r>
        <w:br/>
      </w:r>
      <w:r>
        <w:t>844</w:t>
      </w:r>
      <w:r>
        <w:rPr>
          <w:vertAlign w:val="subscript"/>
        </w:rPr>
        <w:t>10</w:t>
      </w:r>
      <w:r>
        <w:t>=</w:t>
      </w:r>
      <w:r>
        <w:t>34C</w:t>
      </w:r>
      <w:r>
        <w:rPr>
          <w:vertAlign w:val="subscript"/>
        </w:rPr>
        <w:t>16</w:t>
      </w:r>
      <w:r>
        <w:br/>
      </w:r>
      <w:r>
        <w:t>845</w:t>
      </w:r>
      <w:r>
        <w:rPr>
          <w:vertAlign w:val="subscript"/>
        </w:rPr>
        <w:t>10</w:t>
      </w:r>
      <w:r>
        <w:t>=</w:t>
      </w:r>
      <w:r>
        <w:t>34D</w:t>
      </w:r>
      <w:r>
        <w:rPr>
          <w:vertAlign w:val="subscript"/>
        </w:rPr>
        <w:t>16</w:t>
      </w:r>
      <w:r>
        <w:br/>
      </w:r>
      <w:r>
        <w:t>846</w:t>
      </w:r>
      <w:r>
        <w:rPr>
          <w:vertAlign w:val="subscript"/>
        </w:rPr>
        <w:t>10</w:t>
      </w:r>
      <w:r>
        <w:t>=</w:t>
      </w:r>
      <w:r>
        <w:t>34E</w:t>
      </w:r>
      <w:r>
        <w:rPr>
          <w:vertAlign w:val="subscript"/>
        </w:rPr>
        <w:t>16</w:t>
      </w:r>
      <w:r>
        <w:br/>
      </w:r>
      <w:r>
        <w:t>847</w:t>
      </w:r>
      <w:r>
        <w:rPr>
          <w:vertAlign w:val="subscript"/>
        </w:rPr>
        <w:t>10</w:t>
      </w:r>
      <w:r>
        <w:t>=</w:t>
      </w:r>
      <w:r>
        <w:t>34F</w:t>
      </w:r>
      <w:r>
        <w:rPr>
          <w:vertAlign w:val="subscript"/>
        </w:rPr>
        <w:t>16</w:t>
      </w:r>
      <w:r>
        <w:br/>
      </w:r>
      <w:r>
        <w:t>848</w:t>
      </w:r>
      <w:r>
        <w:rPr>
          <w:vertAlign w:val="subscript"/>
        </w:rPr>
        <w:t>10</w:t>
      </w:r>
      <w:r>
        <w:t>=</w:t>
      </w:r>
      <w:r>
        <w:t>350</w:t>
      </w:r>
      <w:r>
        <w:rPr>
          <w:vertAlign w:val="subscript"/>
        </w:rPr>
        <w:t>16</w:t>
      </w:r>
      <w:r>
        <w:br/>
      </w:r>
      <w:r>
        <w:t>849</w:t>
      </w:r>
      <w:r>
        <w:rPr>
          <w:vertAlign w:val="subscript"/>
        </w:rPr>
        <w:t>10</w:t>
      </w:r>
      <w:r>
        <w:t>=</w:t>
      </w:r>
      <w:r>
        <w:t>351</w:t>
      </w:r>
      <w:r>
        <w:rPr>
          <w:vertAlign w:val="subscript"/>
        </w:rPr>
        <w:t>16</w:t>
      </w:r>
      <w:r>
        <w:br/>
      </w:r>
      <w:r>
        <w:t>850</w:t>
      </w:r>
      <w:r>
        <w:rPr>
          <w:vertAlign w:val="subscript"/>
        </w:rPr>
        <w:t>10</w:t>
      </w:r>
      <w:r>
        <w:t>=</w:t>
      </w:r>
      <w:r>
        <w:t>352</w:t>
      </w:r>
      <w:r>
        <w:rPr>
          <w:vertAlign w:val="subscript"/>
        </w:rPr>
        <w:t>16</w:t>
      </w:r>
      <w:r>
        <w:br/>
      </w:r>
      <w:r>
        <w:t>851</w:t>
      </w:r>
      <w:r>
        <w:rPr>
          <w:vertAlign w:val="subscript"/>
        </w:rPr>
        <w:t>10</w:t>
      </w:r>
      <w:r>
        <w:t>=</w:t>
      </w:r>
      <w:r>
        <w:t>353</w:t>
      </w:r>
      <w:r>
        <w:rPr>
          <w:vertAlign w:val="subscript"/>
        </w:rPr>
        <w:t>16</w:t>
      </w:r>
      <w:r>
        <w:br/>
      </w:r>
      <w:r>
        <w:t>852</w:t>
      </w:r>
      <w:r>
        <w:rPr>
          <w:vertAlign w:val="subscript"/>
        </w:rPr>
        <w:t>10</w:t>
      </w:r>
      <w:r>
        <w:t>=</w:t>
      </w:r>
      <w:r>
        <w:t>354</w:t>
      </w:r>
      <w:r>
        <w:rPr>
          <w:vertAlign w:val="subscript"/>
        </w:rPr>
        <w:t>16</w:t>
      </w:r>
      <w:r>
        <w:br/>
      </w:r>
      <w:r>
        <w:t>853</w:t>
      </w:r>
      <w:r>
        <w:rPr>
          <w:vertAlign w:val="subscript"/>
        </w:rPr>
        <w:t>10</w:t>
      </w:r>
      <w:r>
        <w:t>=</w:t>
      </w:r>
      <w:r>
        <w:t>355</w:t>
      </w:r>
      <w:r>
        <w:rPr>
          <w:vertAlign w:val="subscript"/>
        </w:rPr>
        <w:t>16</w:t>
      </w:r>
      <w:r>
        <w:br/>
      </w:r>
      <w:r>
        <w:t>854</w:t>
      </w:r>
      <w:r>
        <w:rPr>
          <w:vertAlign w:val="subscript"/>
        </w:rPr>
        <w:t>10</w:t>
      </w:r>
      <w:r>
        <w:t>=</w:t>
      </w:r>
      <w:r>
        <w:t>356</w:t>
      </w:r>
      <w:r>
        <w:rPr>
          <w:vertAlign w:val="subscript"/>
        </w:rPr>
        <w:t>16</w:t>
      </w:r>
      <w:r>
        <w:br/>
      </w:r>
      <w:r>
        <w:t>855</w:t>
      </w:r>
      <w:r>
        <w:rPr>
          <w:vertAlign w:val="subscript"/>
        </w:rPr>
        <w:t>10</w:t>
      </w:r>
      <w:r>
        <w:t>=</w:t>
      </w:r>
      <w:r>
        <w:t>357</w:t>
      </w:r>
      <w:r>
        <w:rPr>
          <w:vertAlign w:val="subscript"/>
        </w:rPr>
        <w:t>16</w:t>
      </w:r>
      <w:r>
        <w:br/>
      </w:r>
      <w:r>
        <w:t>856</w:t>
      </w:r>
      <w:r>
        <w:rPr>
          <w:vertAlign w:val="subscript"/>
        </w:rPr>
        <w:t>10</w:t>
      </w:r>
      <w:r>
        <w:t>=</w:t>
      </w:r>
      <w:r>
        <w:t>358</w:t>
      </w:r>
      <w:r>
        <w:rPr>
          <w:vertAlign w:val="subscript"/>
        </w:rPr>
        <w:t>16</w:t>
      </w:r>
      <w:r>
        <w:br/>
      </w:r>
      <w:r>
        <w:t>857</w:t>
      </w:r>
      <w:r>
        <w:rPr>
          <w:vertAlign w:val="subscript"/>
        </w:rPr>
        <w:t>10</w:t>
      </w:r>
      <w:r>
        <w:t>=</w:t>
      </w:r>
      <w:r>
        <w:t>359</w:t>
      </w:r>
      <w:r>
        <w:rPr>
          <w:vertAlign w:val="subscript"/>
        </w:rPr>
        <w:t>16</w:t>
      </w:r>
      <w:r>
        <w:br/>
      </w:r>
      <w:r>
        <w:t>858</w:t>
      </w:r>
      <w:r>
        <w:rPr>
          <w:vertAlign w:val="subscript"/>
        </w:rPr>
        <w:t>10</w:t>
      </w:r>
      <w:r>
        <w:t>=</w:t>
      </w:r>
      <w:r>
        <w:t>35A</w:t>
      </w:r>
      <w:r>
        <w:rPr>
          <w:vertAlign w:val="subscript"/>
        </w:rPr>
        <w:t>16</w:t>
      </w:r>
      <w:r>
        <w:br/>
      </w:r>
      <w:r>
        <w:t>859</w:t>
      </w:r>
      <w:r>
        <w:rPr>
          <w:vertAlign w:val="subscript"/>
        </w:rPr>
        <w:t>10</w:t>
      </w:r>
      <w:r>
        <w:t>=</w:t>
      </w:r>
      <w:r>
        <w:t>35B</w:t>
      </w:r>
      <w:r>
        <w:rPr>
          <w:vertAlign w:val="subscript"/>
        </w:rPr>
        <w:t>16</w:t>
      </w:r>
      <w:r>
        <w:br/>
      </w:r>
      <w:r>
        <w:t>860</w:t>
      </w:r>
      <w:r>
        <w:rPr>
          <w:vertAlign w:val="subscript"/>
        </w:rPr>
        <w:t>10</w:t>
      </w:r>
      <w:r>
        <w:t>=</w:t>
      </w:r>
      <w:r>
        <w:t>35C</w:t>
      </w:r>
      <w:r>
        <w:rPr>
          <w:vertAlign w:val="subscript"/>
        </w:rPr>
        <w:t>16</w:t>
      </w:r>
      <w:r>
        <w:br/>
      </w:r>
      <w:r>
        <w:t>861</w:t>
      </w:r>
      <w:r>
        <w:rPr>
          <w:vertAlign w:val="subscript"/>
        </w:rPr>
        <w:t>10</w:t>
      </w:r>
      <w:r>
        <w:t>=</w:t>
      </w:r>
      <w:r>
        <w:t>35D</w:t>
      </w:r>
      <w:r>
        <w:rPr>
          <w:vertAlign w:val="subscript"/>
        </w:rPr>
        <w:t>16</w:t>
      </w:r>
      <w:r>
        <w:br/>
      </w:r>
      <w:r>
        <w:t>862</w:t>
      </w:r>
      <w:r>
        <w:rPr>
          <w:vertAlign w:val="subscript"/>
        </w:rPr>
        <w:t>10</w:t>
      </w:r>
      <w:r>
        <w:t>=</w:t>
      </w:r>
      <w:r>
        <w:t>35E</w:t>
      </w:r>
      <w:r>
        <w:rPr>
          <w:vertAlign w:val="subscript"/>
        </w:rPr>
        <w:t>16</w:t>
      </w:r>
      <w:r>
        <w:br/>
      </w:r>
      <w:r>
        <w:t>863</w:t>
      </w:r>
      <w:r>
        <w:rPr>
          <w:vertAlign w:val="subscript"/>
        </w:rPr>
        <w:t>10</w:t>
      </w:r>
      <w:r>
        <w:t>=</w:t>
      </w:r>
      <w:r>
        <w:t>35F</w:t>
      </w:r>
      <w:r>
        <w:rPr>
          <w:vertAlign w:val="subscript"/>
        </w:rPr>
        <w:t>16</w:t>
      </w:r>
      <w:r>
        <w:br/>
      </w:r>
      <w:r>
        <w:t>864</w:t>
      </w:r>
      <w:r>
        <w:rPr>
          <w:vertAlign w:val="subscript"/>
        </w:rPr>
        <w:t>10</w:t>
      </w:r>
      <w:r>
        <w:t>=</w:t>
      </w:r>
      <w:r>
        <w:t>360</w:t>
      </w:r>
      <w:r>
        <w:rPr>
          <w:vertAlign w:val="subscript"/>
        </w:rPr>
        <w:t>16</w:t>
      </w:r>
      <w:r>
        <w:br/>
      </w:r>
      <w:r>
        <w:t>865</w:t>
      </w:r>
      <w:r>
        <w:rPr>
          <w:vertAlign w:val="subscript"/>
        </w:rPr>
        <w:t>10</w:t>
      </w:r>
      <w:r>
        <w:t>=</w:t>
      </w:r>
      <w:r>
        <w:t>361</w:t>
      </w:r>
      <w:r>
        <w:rPr>
          <w:vertAlign w:val="subscript"/>
        </w:rPr>
        <w:t>16</w:t>
      </w:r>
      <w:r>
        <w:br/>
      </w:r>
      <w:r>
        <w:t>866</w:t>
      </w:r>
      <w:r>
        <w:rPr>
          <w:vertAlign w:val="subscript"/>
        </w:rPr>
        <w:t>10</w:t>
      </w:r>
      <w:r>
        <w:t>=</w:t>
      </w:r>
      <w:r>
        <w:t>362</w:t>
      </w:r>
      <w:r>
        <w:rPr>
          <w:vertAlign w:val="subscript"/>
        </w:rPr>
        <w:t>16</w:t>
      </w:r>
      <w:r>
        <w:br/>
      </w:r>
      <w:r>
        <w:t>867</w:t>
      </w:r>
      <w:r>
        <w:rPr>
          <w:vertAlign w:val="subscript"/>
        </w:rPr>
        <w:t>10</w:t>
      </w:r>
      <w:r>
        <w:t>=</w:t>
      </w:r>
      <w:r>
        <w:t>363</w:t>
      </w:r>
      <w:r>
        <w:rPr>
          <w:vertAlign w:val="subscript"/>
        </w:rPr>
        <w:t>16</w:t>
      </w:r>
      <w:r>
        <w:br/>
      </w:r>
      <w:r>
        <w:t>868</w:t>
      </w:r>
      <w:r>
        <w:rPr>
          <w:vertAlign w:val="subscript"/>
        </w:rPr>
        <w:t>10</w:t>
      </w:r>
      <w:r>
        <w:t>=</w:t>
      </w:r>
      <w:r>
        <w:t>364</w:t>
      </w:r>
      <w:r>
        <w:rPr>
          <w:vertAlign w:val="subscript"/>
        </w:rPr>
        <w:t>16</w:t>
      </w:r>
      <w:r>
        <w:br/>
      </w:r>
      <w:r>
        <w:t>869</w:t>
      </w:r>
      <w:r>
        <w:rPr>
          <w:vertAlign w:val="subscript"/>
        </w:rPr>
        <w:t>10</w:t>
      </w:r>
      <w:r>
        <w:t>=</w:t>
      </w:r>
      <w:r>
        <w:t>365</w:t>
      </w:r>
      <w:r>
        <w:rPr>
          <w:vertAlign w:val="subscript"/>
        </w:rPr>
        <w:t>16</w:t>
      </w:r>
      <w:r>
        <w:br/>
      </w:r>
      <w:r>
        <w:t>870</w:t>
      </w:r>
      <w:r>
        <w:rPr>
          <w:vertAlign w:val="subscript"/>
        </w:rPr>
        <w:t>10</w:t>
      </w:r>
      <w:r>
        <w:t>=</w:t>
      </w:r>
      <w:r>
        <w:t>366</w:t>
      </w:r>
      <w:r>
        <w:rPr>
          <w:vertAlign w:val="subscript"/>
        </w:rPr>
        <w:t>16</w:t>
      </w:r>
      <w:r>
        <w:br/>
      </w:r>
      <w:r>
        <w:t>871</w:t>
      </w:r>
      <w:r>
        <w:rPr>
          <w:vertAlign w:val="subscript"/>
        </w:rPr>
        <w:t>10</w:t>
      </w:r>
      <w:r>
        <w:t>=</w:t>
      </w:r>
      <w:r>
        <w:t>367</w:t>
      </w:r>
      <w:r>
        <w:rPr>
          <w:vertAlign w:val="subscript"/>
        </w:rPr>
        <w:t>16</w:t>
      </w:r>
      <w:r>
        <w:br/>
      </w:r>
      <w:r>
        <w:t>872</w:t>
      </w:r>
      <w:r>
        <w:rPr>
          <w:vertAlign w:val="subscript"/>
        </w:rPr>
        <w:t>10</w:t>
      </w:r>
      <w:r>
        <w:t>=</w:t>
      </w:r>
      <w:r>
        <w:t>368</w:t>
      </w:r>
      <w:r>
        <w:rPr>
          <w:vertAlign w:val="subscript"/>
        </w:rPr>
        <w:t>16</w:t>
      </w:r>
      <w:r>
        <w:br/>
      </w:r>
      <w:r>
        <w:t>873</w:t>
      </w:r>
      <w:r>
        <w:rPr>
          <w:vertAlign w:val="subscript"/>
        </w:rPr>
        <w:t>10</w:t>
      </w:r>
      <w:r>
        <w:t>=</w:t>
      </w:r>
      <w:r>
        <w:t>369</w:t>
      </w:r>
      <w:r>
        <w:rPr>
          <w:vertAlign w:val="subscript"/>
        </w:rPr>
        <w:t>16</w:t>
      </w:r>
      <w:r>
        <w:br/>
      </w:r>
      <w:r>
        <w:t>874</w:t>
      </w:r>
      <w:r>
        <w:rPr>
          <w:vertAlign w:val="subscript"/>
        </w:rPr>
        <w:t>10</w:t>
      </w:r>
      <w:r>
        <w:t>=</w:t>
      </w:r>
      <w:r>
        <w:t>36A</w:t>
      </w:r>
      <w:r>
        <w:rPr>
          <w:vertAlign w:val="subscript"/>
        </w:rPr>
        <w:t>16</w:t>
      </w:r>
      <w:r>
        <w:br/>
      </w:r>
      <w:r>
        <w:t>875</w:t>
      </w:r>
      <w:r>
        <w:rPr>
          <w:vertAlign w:val="subscript"/>
        </w:rPr>
        <w:t>10</w:t>
      </w:r>
      <w:r>
        <w:t>=</w:t>
      </w:r>
      <w:r>
        <w:t>36B</w:t>
      </w:r>
      <w:r>
        <w:rPr>
          <w:vertAlign w:val="subscript"/>
        </w:rPr>
        <w:t>16</w:t>
      </w:r>
      <w:r>
        <w:br/>
      </w:r>
      <w:r>
        <w:t>876</w:t>
      </w:r>
      <w:r>
        <w:rPr>
          <w:vertAlign w:val="subscript"/>
        </w:rPr>
        <w:t>10</w:t>
      </w:r>
      <w:r>
        <w:t>=</w:t>
      </w:r>
      <w:r>
        <w:t>36C</w:t>
      </w:r>
      <w:r>
        <w:rPr>
          <w:vertAlign w:val="subscript"/>
        </w:rPr>
        <w:t>16</w:t>
      </w:r>
      <w:r>
        <w:br/>
      </w:r>
      <w:r>
        <w:t>877</w:t>
      </w:r>
      <w:r>
        <w:rPr>
          <w:vertAlign w:val="subscript"/>
        </w:rPr>
        <w:t>10</w:t>
      </w:r>
      <w:r>
        <w:t>=</w:t>
      </w:r>
      <w:r>
        <w:t>36D</w:t>
      </w:r>
      <w:r>
        <w:rPr>
          <w:vertAlign w:val="subscript"/>
        </w:rPr>
        <w:t>16</w:t>
      </w:r>
      <w:r>
        <w:br/>
      </w:r>
      <w:r>
        <w:t>878</w:t>
      </w:r>
      <w:r>
        <w:rPr>
          <w:vertAlign w:val="subscript"/>
        </w:rPr>
        <w:t>10</w:t>
      </w:r>
      <w:r>
        <w:t>=</w:t>
      </w:r>
      <w:r>
        <w:t>36E</w:t>
      </w:r>
      <w:r>
        <w:rPr>
          <w:vertAlign w:val="subscript"/>
        </w:rPr>
        <w:t>16</w:t>
      </w:r>
      <w:r>
        <w:br/>
      </w:r>
      <w:r>
        <w:t>879</w:t>
      </w:r>
      <w:r>
        <w:rPr>
          <w:vertAlign w:val="subscript"/>
        </w:rPr>
        <w:t>10</w:t>
      </w:r>
      <w:r>
        <w:t>=</w:t>
      </w:r>
      <w:r>
        <w:t>36F</w:t>
      </w:r>
      <w:r>
        <w:rPr>
          <w:vertAlign w:val="subscript"/>
        </w:rPr>
        <w:t>16</w:t>
      </w:r>
      <w:r>
        <w:br/>
      </w:r>
      <w:r>
        <w:t>880</w:t>
      </w:r>
      <w:r>
        <w:rPr>
          <w:vertAlign w:val="subscript"/>
        </w:rPr>
        <w:t>10</w:t>
      </w:r>
      <w:r>
        <w:t>=</w:t>
      </w:r>
      <w:r>
        <w:t>370</w:t>
      </w:r>
      <w:r>
        <w:rPr>
          <w:vertAlign w:val="subscript"/>
        </w:rPr>
        <w:t>16</w:t>
      </w:r>
      <w:r>
        <w:br/>
      </w:r>
      <w:r>
        <w:t>881</w:t>
      </w:r>
      <w:r>
        <w:rPr>
          <w:vertAlign w:val="subscript"/>
        </w:rPr>
        <w:t>10</w:t>
      </w:r>
      <w:r>
        <w:t>=</w:t>
      </w:r>
      <w:r>
        <w:t>371</w:t>
      </w:r>
      <w:r>
        <w:rPr>
          <w:vertAlign w:val="subscript"/>
        </w:rPr>
        <w:t>16</w:t>
      </w:r>
      <w:r>
        <w:br/>
      </w:r>
      <w:r>
        <w:t>882</w:t>
      </w:r>
      <w:r>
        <w:rPr>
          <w:vertAlign w:val="subscript"/>
        </w:rPr>
        <w:t>10</w:t>
      </w:r>
      <w:r>
        <w:t>=</w:t>
      </w:r>
      <w:r>
        <w:t>372</w:t>
      </w:r>
      <w:r>
        <w:rPr>
          <w:vertAlign w:val="subscript"/>
        </w:rPr>
        <w:t>16</w:t>
      </w:r>
      <w:r>
        <w:br/>
      </w:r>
      <w:r>
        <w:t>883</w:t>
      </w:r>
      <w:r>
        <w:rPr>
          <w:vertAlign w:val="subscript"/>
        </w:rPr>
        <w:t>10</w:t>
      </w:r>
      <w:r>
        <w:t>=</w:t>
      </w:r>
      <w:r>
        <w:t>373</w:t>
      </w:r>
      <w:r>
        <w:rPr>
          <w:vertAlign w:val="subscript"/>
        </w:rPr>
        <w:t>16</w:t>
      </w:r>
      <w:r>
        <w:br/>
      </w:r>
      <w:r>
        <w:t>884</w:t>
      </w:r>
      <w:r>
        <w:rPr>
          <w:vertAlign w:val="subscript"/>
        </w:rPr>
        <w:t>10</w:t>
      </w:r>
      <w:r>
        <w:t>=</w:t>
      </w:r>
      <w:r>
        <w:t>374</w:t>
      </w:r>
      <w:r>
        <w:rPr>
          <w:vertAlign w:val="subscript"/>
        </w:rPr>
        <w:t>16</w:t>
      </w:r>
      <w:r>
        <w:br/>
      </w:r>
      <w:r>
        <w:t>885</w:t>
      </w:r>
      <w:r>
        <w:rPr>
          <w:vertAlign w:val="subscript"/>
        </w:rPr>
        <w:t>10</w:t>
      </w:r>
      <w:r>
        <w:t>=</w:t>
      </w:r>
      <w:r>
        <w:t>375</w:t>
      </w:r>
      <w:r>
        <w:rPr>
          <w:vertAlign w:val="subscript"/>
        </w:rPr>
        <w:t>16</w:t>
      </w:r>
      <w:r>
        <w:br/>
      </w:r>
      <w:r>
        <w:t>886</w:t>
      </w:r>
      <w:r>
        <w:rPr>
          <w:vertAlign w:val="subscript"/>
        </w:rPr>
        <w:t>10</w:t>
      </w:r>
      <w:r>
        <w:t>=</w:t>
      </w:r>
      <w:r>
        <w:t>376</w:t>
      </w:r>
      <w:r>
        <w:rPr>
          <w:vertAlign w:val="subscript"/>
        </w:rPr>
        <w:t>16</w:t>
      </w:r>
      <w:r>
        <w:br/>
      </w:r>
      <w:r>
        <w:t>887</w:t>
      </w:r>
      <w:r>
        <w:rPr>
          <w:vertAlign w:val="subscript"/>
        </w:rPr>
        <w:t>10</w:t>
      </w:r>
      <w:r>
        <w:t>=</w:t>
      </w:r>
      <w:r>
        <w:t>377</w:t>
      </w:r>
      <w:r>
        <w:rPr>
          <w:vertAlign w:val="subscript"/>
        </w:rPr>
        <w:t>16</w:t>
      </w:r>
      <w:r>
        <w:br/>
      </w:r>
      <w:r>
        <w:t>888</w:t>
      </w:r>
      <w:r>
        <w:rPr>
          <w:vertAlign w:val="subscript"/>
        </w:rPr>
        <w:t>10</w:t>
      </w:r>
      <w:r>
        <w:t>=</w:t>
      </w:r>
      <w:r>
        <w:t>378</w:t>
      </w:r>
      <w:r>
        <w:rPr>
          <w:vertAlign w:val="subscript"/>
        </w:rPr>
        <w:t>16</w:t>
      </w:r>
      <w:r>
        <w:br/>
      </w:r>
      <w:r>
        <w:t>889</w:t>
      </w:r>
      <w:r>
        <w:rPr>
          <w:vertAlign w:val="subscript"/>
        </w:rPr>
        <w:t>10</w:t>
      </w:r>
      <w:r>
        <w:t>=</w:t>
      </w:r>
      <w:r>
        <w:t>379</w:t>
      </w:r>
      <w:r>
        <w:rPr>
          <w:vertAlign w:val="subscript"/>
        </w:rPr>
        <w:t>16</w:t>
      </w:r>
      <w:r>
        <w:br/>
      </w:r>
      <w:r>
        <w:t>890</w:t>
      </w:r>
      <w:r>
        <w:rPr>
          <w:vertAlign w:val="subscript"/>
        </w:rPr>
        <w:t>10</w:t>
      </w:r>
      <w:r>
        <w:t>=</w:t>
      </w:r>
      <w:r>
        <w:t>37A</w:t>
      </w:r>
      <w:r>
        <w:rPr>
          <w:vertAlign w:val="subscript"/>
        </w:rPr>
        <w:t>16</w:t>
      </w:r>
      <w:r>
        <w:br/>
      </w:r>
      <w:r>
        <w:t>891</w:t>
      </w:r>
      <w:r>
        <w:rPr>
          <w:vertAlign w:val="subscript"/>
        </w:rPr>
        <w:t>10</w:t>
      </w:r>
      <w:r>
        <w:t>=</w:t>
      </w:r>
      <w:r>
        <w:t>37B</w:t>
      </w:r>
      <w:r>
        <w:rPr>
          <w:vertAlign w:val="subscript"/>
        </w:rPr>
        <w:t>16</w:t>
      </w:r>
      <w:r>
        <w:br/>
      </w:r>
      <w:r>
        <w:t>892</w:t>
      </w:r>
      <w:r>
        <w:rPr>
          <w:vertAlign w:val="subscript"/>
        </w:rPr>
        <w:t>10</w:t>
      </w:r>
      <w:r>
        <w:t>=</w:t>
      </w:r>
      <w:r>
        <w:t>37C</w:t>
      </w:r>
      <w:r>
        <w:rPr>
          <w:vertAlign w:val="subscript"/>
        </w:rPr>
        <w:t>16</w:t>
      </w:r>
      <w:r>
        <w:br/>
      </w:r>
      <w:r>
        <w:t>893</w:t>
      </w:r>
      <w:r>
        <w:rPr>
          <w:vertAlign w:val="subscript"/>
        </w:rPr>
        <w:t>10</w:t>
      </w:r>
      <w:r>
        <w:t>=</w:t>
      </w:r>
      <w:r>
        <w:t>37D</w:t>
      </w:r>
      <w:r>
        <w:rPr>
          <w:vertAlign w:val="subscript"/>
        </w:rPr>
        <w:t>16</w:t>
      </w:r>
      <w:r>
        <w:br/>
      </w:r>
      <w:r>
        <w:t>894</w:t>
      </w:r>
      <w:r>
        <w:rPr>
          <w:vertAlign w:val="subscript"/>
        </w:rPr>
        <w:t>10</w:t>
      </w:r>
      <w:r>
        <w:t>=</w:t>
      </w:r>
      <w:r>
        <w:t>37E</w:t>
      </w:r>
      <w:r>
        <w:rPr>
          <w:vertAlign w:val="subscript"/>
        </w:rPr>
        <w:t>16</w:t>
      </w:r>
      <w:r>
        <w:br/>
      </w:r>
      <w:r>
        <w:t>895</w:t>
      </w:r>
      <w:r>
        <w:rPr>
          <w:vertAlign w:val="subscript"/>
        </w:rPr>
        <w:t>10</w:t>
      </w:r>
      <w:r>
        <w:t>=</w:t>
      </w:r>
      <w:r>
        <w:t>37F</w:t>
      </w:r>
      <w:r>
        <w:rPr>
          <w:vertAlign w:val="subscript"/>
        </w:rPr>
        <w:t>16</w:t>
      </w:r>
      <w:r>
        <w:br/>
      </w:r>
      <w:r>
        <w:t>896</w:t>
      </w:r>
      <w:r>
        <w:rPr>
          <w:vertAlign w:val="subscript"/>
        </w:rPr>
        <w:t>10</w:t>
      </w:r>
      <w:r>
        <w:t>=</w:t>
      </w:r>
      <w:r>
        <w:t>380</w:t>
      </w:r>
      <w:r>
        <w:rPr>
          <w:vertAlign w:val="subscript"/>
        </w:rPr>
        <w:t>16</w:t>
      </w:r>
      <w:r>
        <w:br/>
      </w:r>
      <w:r>
        <w:t>897</w:t>
      </w:r>
      <w:r>
        <w:rPr>
          <w:vertAlign w:val="subscript"/>
        </w:rPr>
        <w:t>10</w:t>
      </w:r>
      <w:r>
        <w:t>=</w:t>
      </w:r>
      <w:r>
        <w:t>381</w:t>
      </w:r>
      <w:r>
        <w:rPr>
          <w:vertAlign w:val="subscript"/>
        </w:rPr>
        <w:t>16</w:t>
      </w:r>
      <w:r>
        <w:br/>
      </w:r>
      <w:r>
        <w:t>898</w:t>
      </w:r>
      <w:r>
        <w:rPr>
          <w:vertAlign w:val="subscript"/>
        </w:rPr>
        <w:t>10</w:t>
      </w:r>
      <w:r>
        <w:t>=</w:t>
      </w:r>
      <w:r>
        <w:t>382</w:t>
      </w:r>
      <w:r>
        <w:rPr>
          <w:vertAlign w:val="subscript"/>
        </w:rPr>
        <w:t>16</w:t>
      </w:r>
      <w:r>
        <w:br/>
      </w:r>
      <w:r>
        <w:t>899</w:t>
      </w:r>
      <w:r>
        <w:rPr>
          <w:vertAlign w:val="subscript"/>
        </w:rPr>
        <w:t>10</w:t>
      </w:r>
      <w:r>
        <w:t>=</w:t>
      </w:r>
      <w:r>
        <w:t>383</w:t>
      </w:r>
      <w:r>
        <w:rPr>
          <w:vertAlign w:val="subscript"/>
        </w:rPr>
        <w:t>16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
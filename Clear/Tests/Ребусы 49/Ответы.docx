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0) 33F=1477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
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330</w:t>
      </w:r>
      <w:r>
        <w:rPr>
          <w:vertAlign w:val="subscript"/>
        </w:rPr>
        <w:t>16</w:t>
      </w:r>
      <w:r>
        <w:t>=</w:t>
      </w:r>
      <w:r>
        <w:t>816</w:t>
      </w:r>
      <w:r>
        <w:rPr>
          <w:vertAlign w:val="subscript"/>
        </w:rPr>
        <w:t>10</w:t>
      </w:r>
      <w:r>
        <w:br/>
      </w:r>
      <w:r>
        <w:t>331</w:t>
      </w:r>
      <w:r>
        <w:rPr>
          <w:vertAlign w:val="subscript"/>
        </w:rPr>
        <w:t>16</w:t>
      </w:r>
      <w:r>
        <w:t>=</w:t>
      </w:r>
      <w:r>
        <w:t>817</w:t>
      </w:r>
      <w:r>
        <w:rPr>
          <w:vertAlign w:val="subscript"/>
        </w:rPr>
        <w:t>10</w:t>
      </w:r>
      <w:r>
        <w:br/>
      </w:r>
      <w:r>
        <w:t>332</w:t>
      </w:r>
      <w:r>
        <w:rPr>
          <w:vertAlign w:val="subscript"/>
        </w:rPr>
        <w:t>16</w:t>
      </w:r>
      <w:r>
        <w:t>=</w:t>
      </w:r>
      <w:r>
        <w:t>818</w:t>
      </w:r>
      <w:r>
        <w:rPr>
          <w:vertAlign w:val="subscript"/>
        </w:rPr>
        <w:t>10</w:t>
      </w:r>
      <w:r>
        <w:br/>
      </w:r>
      <w:r>
        <w:t>333</w:t>
      </w:r>
      <w:r>
        <w:rPr>
          <w:vertAlign w:val="subscript"/>
        </w:rPr>
        <w:t>16</w:t>
      </w:r>
      <w:r>
        <w:t>=</w:t>
      </w:r>
      <w:r>
        <w:t>819</w:t>
      </w:r>
      <w:r>
        <w:rPr>
          <w:vertAlign w:val="subscript"/>
        </w:rPr>
        <w:t>10</w:t>
      </w:r>
      <w:r>
        <w:br/>
      </w:r>
      <w:r>
        <w:t>334</w:t>
      </w:r>
      <w:r>
        <w:rPr>
          <w:vertAlign w:val="subscript"/>
        </w:rPr>
        <w:t>16</w:t>
      </w:r>
      <w:r>
        <w:t>=</w:t>
      </w:r>
      <w:r>
        <w:t>820</w:t>
      </w:r>
      <w:r>
        <w:rPr>
          <w:vertAlign w:val="subscript"/>
        </w:rPr>
        <w:t>10</w:t>
      </w:r>
      <w:r>
        <w:br/>
      </w:r>
      <w:r>
        <w:t>335</w:t>
      </w:r>
      <w:r>
        <w:rPr>
          <w:vertAlign w:val="subscript"/>
        </w:rPr>
        <w:t>16</w:t>
      </w:r>
      <w:r>
        <w:t>=</w:t>
      </w:r>
      <w:r>
        <w:t>821</w:t>
      </w:r>
      <w:r>
        <w:rPr>
          <w:vertAlign w:val="subscript"/>
        </w:rPr>
        <w:t>10</w:t>
      </w:r>
      <w:r>
        <w:br/>
      </w:r>
      <w:r>
        <w:t>336</w:t>
      </w:r>
      <w:r>
        <w:rPr>
          <w:vertAlign w:val="subscript"/>
        </w:rPr>
        <w:t>16</w:t>
      </w:r>
      <w:r>
        <w:t>=</w:t>
      </w:r>
      <w:r>
        <w:t>822</w:t>
      </w:r>
      <w:r>
        <w:rPr>
          <w:vertAlign w:val="subscript"/>
        </w:rPr>
        <w:t>10</w:t>
      </w:r>
      <w:r>
        <w:br/>
      </w:r>
      <w:r>
        <w:t>337</w:t>
      </w:r>
      <w:r>
        <w:rPr>
          <w:vertAlign w:val="subscript"/>
        </w:rPr>
        <w:t>16</w:t>
      </w:r>
      <w:r>
        <w:t>=</w:t>
      </w:r>
      <w:r>
        <w:t>823</w:t>
      </w:r>
      <w:r>
        <w:rPr>
          <w:vertAlign w:val="subscript"/>
        </w:rPr>
        <w:t>10</w:t>
      </w:r>
      <w:r>
        <w:br/>
      </w:r>
      <w:r>
        <w:t>338</w:t>
      </w:r>
      <w:r>
        <w:rPr>
          <w:vertAlign w:val="subscript"/>
        </w:rPr>
        <w:t>16</w:t>
      </w:r>
      <w:r>
        <w:t>=</w:t>
      </w:r>
      <w:r>
        <w:t>824</w:t>
      </w:r>
      <w:r>
        <w:rPr>
          <w:vertAlign w:val="subscript"/>
        </w:rPr>
        <w:t>10</w:t>
      </w:r>
      <w:r>
        <w:br/>
      </w:r>
      <w:r>
        <w:t>339</w:t>
      </w:r>
      <w:r>
        <w:rPr>
          <w:vertAlign w:val="subscript"/>
        </w:rPr>
        <w:t>16</w:t>
      </w:r>
      <w:r>
        <w:t>=</w:t>
      </w:r>
      <w:r>
        <w:t>825</w:t>
      </w:r>
      <w:r>
        <w:rPr>
          <w:vertAlign w:val="subscript"/>
        </w:rPr>
        <w:t>10</w:t>
      </w:r>
      <w:r>
        <w:br/>
      </w:r>
      <w:r>
        <w:t>33A</w:t>
      </w:r>
      <w:r>
        <w:rPr>
          <w:vertAlign w:val="subscript"/>
        </w:rPr>
        <w:t>16</w:t>
      </w:r>
      <w:r>
        <w:t>=</w:t>
      </w:r>
      <w:r>
        <w:t>826</w:t>
      </w:r>
      <w:r>
        <w:rPr>
          <w:vertAlign w:val="subscript"/>
        </w:rPr>
        <w:t>10</w:t>
      </w:r>
      <w:r>
        <w:br/>
      </w:r>
      <w:r>
        <w:t>33B</w:t>
      </w:r>
      <w:r>
        <w:rPr>
          <w:vertAlign w:val="subscript"/>
        </w:rPr>
        <w:t>16</w:t>
      </w:r>
      <w:r>
        <w:t>=</w:t>
      </w:r>
      <w:r>
        <w:t>827</w:t>
      </w:r>
      <w:r>
        <w:rPr>
          <w:vertAlign w:val="subscript"/>
        </w:rPr>
        <w:t>10</w:t>
      </w:r>
      <w:r>
        <w:br/>
      </w:r>
      <w:r>
        <w:t>33C</w:t>
      </w:r>
      <w:r>
        <w:rPr>
          <w:vertAlign w:val="subscript"/>
        </w:rPr>
        <w:t>16</w:t>
      </w:r>
      <w:r>
        <w:t>=</w:t>
      </w:r>
      <w:r>
        <w:t>828</w:t>
      </w:r>
      <w:r>
        <w:rPr>
          <w:vertAlign w:val="subscript"/>
        </w:rPr>
        <w:t>10</w:t>
      </w:r>
      <w:r>
        <w:br/>
      </w:r>
      <w:r>
        <w:t>33D</w:t>
      </w:r>
      <w:r>
        <w:rPr>
          <w:vertAlign w:val="subscript"/>
        </w:rPr>
        <w:t>16</w:t>
      </w:r>
      <w:r>
        <w:t>=</w:t>
      </w:r>
      <w:r>
        <w:t>829</w:t>
      </w:r>
      <w:r>
        <w:rPr>
          <w:vertAlign w:val="subscript"/>
        </w:rPr>
        <w:t>10</w:t>
      </w:r>
      <w:r>
        <w:br/>
      </w:r>
      <w:r>
        <w:t>33E</w:t>
      </w:r>
      <w:r>
        <w:rPr>
          <w:vertAlign w:val="subscript"/>
        </w:rPr>
        <w:t>16</w:t>
      </w:r>
      <w:r>
        <w:t>=</w:t>
      </w:r>
      <w:r>
        <w:t>830</w:t>
      </w:r>
      <w:r>
        <w:rPr>
          <w:vertAlign w:val="subscript"/>
        </w:rPr>
        <w:t>10</w:t>
      </w:r>
      <w:r>
        <w:br/>
      </w:r>
      <w:r>
        <w:t>33F</w:t>
      </w:r>
      <w:r>
        <w:rPr>
          <w:vertAlign w:val="subscript"/>
        </w:rPr>
        <w:t>16</w:t>
      </w:r>
      <w:r>
        <w:t>=</w:t>
      </w:r>
      <w:r>
        <w:t>831</w:t>
      </w:r>
      <w:r>
        <w:rPr>
          <w:vertAlign w:val="subscript"/>
        </w:rPr>
        <w:t>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
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342=156</w:t>
        <w:br/>
        <w:t>592=250</w:t>
        <w:br/>
        <w:t>602=25A</w:t>
        <w:br/>
        <w:t>852=354</w:t>
        <w:br/>
        <w:t>862=35E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
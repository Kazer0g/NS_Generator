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r>
        <w:t xml:space="preserve">1) </w:t>
      </w:r>
      <w:r>
        <w:t>334</w:t>
      </w:r>
      <w:r>
        <w:rPr>
          <w:vertAlign w:val="subscript"/>
        </w:rPr>
        <w:t>16</w:t>
      </w:r>
      <w:r>
        <w:t>=</w:t>
      </w:r>
      <w:r>
        <w:t>820</w:t>
      </w:r>
      <w:r>
        <w:rPr>
          <w:vertAlign w:val="subscript"/>
        </w:rPr>
        <w:t>10</w:t>
      </w:r>
      <w:r>
        <w:br/>
      </w:r>
      <w:r>
        <w:t>335</w:t>
      </w:r>
      <w:r>
        <w:rPr>
          <w:vertAlign w:val="subscript"/>
        </w:rPr>
        <w:t>16</w:t>
      </w:r>
      <w:r>
        <w:t>=</w:t>
      </w:r>
      <w:r>
        <w:t>821</w:t>
      </w:r>
      <w:r>
        <w:rPr>
          <w:vertAlign w:val="subscript"/>
        </w:rPr>
        <w:t>10</w:t>
      </w:r>
      <w:r>
        <w:br/>
      </w:r>
      <w:r>
        <w:t>336</w:t>
      </w:r>
      <w:r>
        <w:rPr>
          <w:vertAlign w:val="subscript"/>
        </w:rPr>
        <w:t>16</w:t>
      </w:r>
      <w:r>
        <w:t>=</w:t>
      </w:r>
      <w:r>
        <w:t>822</w:t>
      </w:r>
      <w:r>
        <w:rPr>
          <w:vertAlign w:val="subscript"/>
        </w:rPr>
        <w:t>10</w:t>
      </w:r>
      <w:r>
        <w:br/>
      </w:r>
      <w:r>
        <w:t>337</w:t>
      </w:r>
      <w:r>
        <w:rPr>
          <w:vertAlign w:val="subscript"/>
        </w:rPr>
        <w:t>16</w:t>
      </w:r>
      <w:r>
        <w:t>=</w:t>
      </w:r>
      <w:r>
        <w:t>823</w:t>
      </w:r>
      <w:r>
        <w:rPr>
          <w:vertAlign w:val="subscript"/>
        </w:rPr>
        <w:t>10</w:t>
      </w:r>
      <w:r>
        <w:br/>
      </w:r>
      <w:r>
        <w:t>338</w:t>
      </w:r>
      <w:r>
        <w:rPr>
          <w:vertAlign w:val="subscript"/>
        </w:rPr>
        <w:t>16</w:t>
      </w:r>
      <w:r>
        <w:t>=</w:t>
      </w:r>
      <w:r>
        <w:t>824</w:t>
      </w:r>
      <w:r>
        <w:rPr>
          <w:vertAlign w:val="subscript"/>
        </w:rPr>
        <w:t>10</w:t>
      </w:r>
      <w:r>
        <w:br/>
      </w:r>
      <w:r>
        <w:t>339</w:t>
      </w:r>
      <w:r>
        <w:rPr>
          <w:vertAlign w:val="subscript"/>
        </w:rPr>
        <w:t>16</w:t>
      </w:r>
      <w:r>
        <w:t>=</w:t>
      </w:r>
      <w:r>
        <w:t>825</w:t>
      </w:r>
      <w:r>
        <w:rPr>
          <w:vertAlign w:val="subscript"/>
        </w:rPr>
        <w:t>10</w:t>
      </w:r>
      <w:r>
        <w:br/>
      </w:r>
      <w:r>
        <w:t>33A</w:t>
      </w:r>
      <w:r>
        <w:rPr>
          <w:vertAlign w:val="subscript"/>
        </w:rPr>
        <w:t>16</w:t>
      </w:r>
      <w:r>
        <w:t>=</w:t>
      </w:r>
      <w:r>
        <w:t>826</w:t>
      </w:r>
      <w:r>
        <w:rPr>
          <w:vertAlign w:val="subscript"/>
        </w:rPr>
        <w:t>10</w:t>
      </w:r>
      <w:r>
        <w:br/>
      </w:r>
      <w:r>
        <w:t>33B</w:t>
      </w:r>
      <w:r>
        <w:rPr>
          <w:vertAlign w:val="subscript"/>
        </w:rPr>
        <w:t>16</w:t>
      </w:r>
      <w:r>
        <w:t>=</w:t>
      </w:r>
      <w:r>
        <w:t>827</w:t>
      </w:r>
      <w:r>
        <w:rPr>
          <w:vertAlign w:val="subscript"/>
        </w:rPr>
        <w:t>10</w:t>
      </w:r>
      <w:r>
        <w:br/>
      </w:r>
      <w:r>
        <w:t>33C</w:t>
      </w:r>
      <w:r>
        <w:rPr>
          <w:vertAlign w:val="subscript"/>
        </w:rPr>
        <w:t>16</w:t>
      </w:r>
      <w:r>
        <w:t>=</w:t>
      </w:r>
      <w:r>
        <w:t>828</w:t>
      </w:r>
      <w:r>
        <w:rPr>
          <w:vertAlign w:val="subscript"/>
        </w:rPr>
        <w:t>10</w:t>
      </w:r>
      <w:r>
        <w:br/>
      </w:r>
      <w:r>
        <w:t>33D</w:t>
      </w:r>
      <w:r>
        <w:rPr>
          <w:vertAlign w:val="subscript"/>
        </w:rPr>
        <w:t>16</w:t>
      </w:r>
      <w:r>
        <w:t>=</w:t>
      </w:r>
      <w:r>
        <w:t>829</w:t>
      </w:r>
      <w:r>
        <w:rPr>
          <w:vertAlign w:val="subscript"/>
        </w:rPr>
        <w:t>10</w:t>
      </w:r>
      <w:r>
        <w:br/>
      </w:r>
      <w:r>
        <w:t>398</w:t>
      </w:r>
      <w:r>
        <w:rPr>
          <w:vertAlign w:val="subscript"/>
        </w:rPr>
        <w:t>16</w:t>
      </w:r>
      <w:r>
        <w:t>=</w:t>
      </w:r>
      <w:r>
        <w:t>920</w:t>
      </w:r>
      <w:r>
        <w:rPr>
          <w:vertAlign w:val="subscript"/>
        </w:rPr>
        <w:t>10</w:t>
      </w:r>
      <w:r>
        <w:br/>
      </w:r>
      <w:r>
        <w:t>399</w:t>
      </w:r>
      <w:r>
        <w:rPr>
          <w:vertAlign w:val="subscript"/>
        </w:rPr>
        <w:t>16</w:t>
      </w:r>
      <w:r>
        <w:t>=</w:t>
      </w:r>
      <w:r>
        <w:t>921</w:t>
      </w:r>
      <w:r>
        <w:rPr>
          <w:vertAlign w:val="subscript"/>
        </w:rPr>
        <w:t>10</w:t>
      </w:r>
      <w:r>
        <w:br/>
      </w:r>
      <w:r>
        <w:t>39A</w:t>
      </w:r>
      <w:r>
        <w:rPr>
          <w:vertAlign w:val="subscript"/>
        </w:rPr>
        <w:t>16</w:t>
      </w:r>
      <w:r>
        <w:t>=</w:t>
      </w:r>
      <w:r>
        <w:t>922</w:t>
      </w:r>
      <w:r>
        <w:rPr>
          <w:vertAlign w:val="subscript"/>
        </w:rPr>
        <w:t>10</w:t>
      </w:r>
      <w:r>
        <w:br/>
      </w:r>
      <w:r>
        <w:t>39B</w:t>
      </w:r>
      <w:r>
        <w:rPr>
          <w:vertAlign w:val="subscript"/>
        </w:rPr>
        <w:t>16</w:t>
      </w:r>
      <w:r>
        <w:t>=</w:t>
      </w:r>
      <w:r>
        <w:t>923</w:t>
      </w:r>
      <w:r>
        <w:rPr>
          <w:vertAlign w:val="subscript"/>
        </w:rPr>
        <w:t>10</w:t>
      </w:r>
      <w:r>
        <w:br/>
      </w:r>
      <w:r>
        <w:t>39C</w:t>
      </w:r>
      <w:r>
        <w:rPr>
          <w:vertAlign w:val="subscript"/>
        </w:rPr>
        <w:t>16</w:t>
      </w:r>
      <w:r>
        <w:t>=</w:t>
      </w:r>
      <w:r>
        <w:t>924</w:t>
      </w:r>
      <w:r>
        <w:rPr>
          <w:vertAlign w:val="subscript"/>
        </w:rPr>
        <w:t>10</w:t>
      </w:r>
      <w:r>
        <w:br/>
      </w:r>
      <w:r>
        <w:t>39D</w:t>
      </w:r>
      <w:r>
        <w:rPr>
          <w:vertAlign w:val="subscript"/>
        </w:rPr>
        <w:t>16</w:t>
      </w:r>
      <w:r>
        <w:t>=</w:t>
      </w:r>
      <w:r>
        <w:t>925</w:t>
      </w:r>
      <w:r>
        <w:rPr>
          <w:vertAlign w:val="subscript"/>
        </w:rPr>
        <w:t>10</w:t>
      </w:r>
      <w:r>
        <w:br/>
      </w:r>
      <w:r>
        <w:t>39E</w:t>
      </w:r>
      <w:r>
        <w:rPr>
          <w:vertAlign w:val="subscript"/>
        </w:rPr>
        <w:t>16</w:t>
      </w:r>
      <w:r>
        <w:t>=</w:t>
      </w:r>
      <w:r>
        <w:t>926</w:t>
      </w:r>
      <w:r>
        <w:rPr>
          <w:vertAlign w:val="subscript"/>
        </w:rPr>
        <w:t>10</w:t>
      </w:r>
      <w:r>
        <w:br/>
      </w:r>
      <w:r>
        <w:t>39F</w:t>
      </w:r>
      <w:r>
        <w:rPr>
          <w:vertAlign w:val="subscript"/>
        </w:rPr>
        <w:t>16</w:t>
      </w:r>
      <w:r>
        <w:t>=</w:t>
      </w:r>
      <w:r>
        <w:t>927</w:t>
      </w:r>
      <w:r>
        <w:rPr>
          <w:vertAlign w:val="subscript"/>
        </w:rPr>
        <w:t>10</w:t>
      </w:r>
      <w:r>
        <w:br/>
      </w:r>
      <w:r>
        <w:t>3A0</w:t>
      </w:r>
      <w:r>
        <w:rPr>
          <w:vertAlign w:val="subscript"/>
        </w:rPr>
        <w:t>16</w:t>
      </w:r>
      <w:r>
        <w:t>=</w:t>
      </w:r>
      <w:r>
        <w:t>928</w:t>
      </w:r>
      <w:r>
        <w:rPr>
          <w:vertAlign w:val="subscript"/>
        </w:rPr>
        <w:t>10</w:t>
      </w:r>
      <w:r>
        <w:br/>
      </w:r>
      <w:r>
        <w:t>3A1</w:t>
      </w:r>
      <w:r>
        <w:rPr>
          <w:vertAlign w:val="subscript"/>
        </w:rPr>
        <w:t>16</w:t>
      </w:r>
      <w:r>
        <w:t>=</w:t>
      </w:r>
      <w:r>
        <w:t>929</w:t>
      </w:r>
      <w:r>
        <w:rPr>
          <w:vertAlign w:val="subscript"/>
        </w:rPr>
        <w:t>10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
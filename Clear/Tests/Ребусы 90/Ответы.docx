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1011011110=2DE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
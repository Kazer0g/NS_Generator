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1074=432</w:t>
        <w:br/>
        <w:t>1084=43C</w:t>
        <w:br/>
        <w:t>1334=536</w:t>
        <w:br/>
        <w:t>1584=630</w:t>
        <w:br/>
        <w:t>1594=63A</w:t>
        <w:br/>
        <w:t>1844=734</w:t>
        <w:br/>
        <w:t>1854=73E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
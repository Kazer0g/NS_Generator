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*00**0**00=**4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
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1000000100=204</w:t>
        <w:br/>
        <w:t>1000100100=224</w:t>
        <w:br/>
        <w:t>1001000100=244</w:t>
        <w:br/>
        <w:t>1001100100=264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
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499E" w14:textId="77777777" w:rsidR="00F85E7B" w:rsidRPr="002E4D33" w:rsidRDefault="002E4D33">
      <w:pPr>
        <w:pStyle w:val="aa"/>
        <w:rPr>
          <w:lang w:val="ru-RU"/>
        </w:rPr>
      </w:pPr>
      <w:r w:rsidRPr="002E4D33">
        <w:rPr>
          <w:lang w:val="ru-RU"/>
        </w:rPr>
        <w:t>Цифровая электроника</w:t>
      </w:r>
    </w:p>
    <w:p w14:paraId="024F2531" w14:textId="77777777" w:rsidR="00F85E7B" w:rsidRPr="002E4D33" w:rsidRDefault="002E4D33">
      <w:pPr>
        <w:pStyle w:val="21"/>
        <w:rPr>
          <w:lang w:val="ru-RU"/>
        </w:rPr>
      </w:pPr>
      <w:r w:rsidRPr="002E4D33">
        <w:rPr>
          <w:lang w:val="ru-RU"/>
        </w:rPr>
        <w:t>Ученика(</w:t>
      </w:r>
      <w:proofErr w:type="spellStart"/>
      <w:r w:rsidRPr="002E4D33">
        <w:rPr>
          <w:lang w:val="ru-RU"/>
        </w:rPr>
        <w:t>цы</w:t>
      </w:r>
      <w:proofErr w:type="spellEnd"/>
      <w:r w:rsidRPr="002E4D33">
        <w:rPr>
          <w:lang w:val="ru-RU"/>
        </w:rPr>
        <w:t xml:space="preserve">) __ класса '___' _______________________ </w:t>
      </w:r>
    </w:p>
    <w:p w14:paraId="315286C5" w14:textId="77777777" w:rsidR="00F85E7B" w:rsidRDefault="002E4D33">
      <w:r>
        <w:t>1) 1**78</w:t>
      </w:r>
      <w:r>
        <w:rPr>
          <w:vertAlign w:val="subscript"/>
        </w:rPr>
        <w:t>10</w:t>
      </w:r>
      <w:r>
        <w:t>=253*2</w:t>
      </w:r>
      <w:r>
        <w:rPr>
          <w:vertAlign w:val="subscript"/>
        </w:rPr>
        <w:t>8</w:t>
      </w:r>
    </w:p>
    <w:p w14:paraId="4608EF5D" w14:textId="77777777" w:rsidR="00F85E7B" w:rsidRDefault="002E4D33">
      <w:r>
        <w:t>2) 101101110*0*</w:t>
      </w:r>
      <w:r>
        <w:rPr>
          <w:vertAlign w:val="subscript"/>
        </w:rPr>
        <w:t>2</w:t>
      </w:r>
      <w:r>
        <w:t>=*5*4</w:t>
      </w:r>
      <w:r>
        <w:rPr>
          <w:vertAlign w:val="subscript"/>
        </w:rPr>
        <w:t>8</w:t>
      </w:r>
    </w:p>
    <w:p w14:paraId="519475AC" w14:textId="77777777" w:rsidR="00F85E7B" w:rsidRDefault="002E4D33">
      <w:r>
        <w:t>4) 1*2*</w:t>
      </w:r>
      <w:r>
        <w:rPr>
          <w:vertAlign w:val="subscript"/>
        </w:rPr>
        <w:t>10</w:t>
      </w:r>
      <w:r>
        <w:t>=100110011*0</w:t>
      </w:r>
      <w:r>
        <w:rPr>
          <w:vertAlign w:val="subscript"/>
        </w:rPr>
        <w:t>2</w:t>
      </w:r>
    </w:p>
    <w:p w14:paraId="68F93715" w14:textId="77777777" w:rsidR="00F85E7B" w:rsidRDefault="002E4D33">
      <w:r>
        <w:t>7) **15</w:t>
      </w:r>
      <w:r>
        <w:rPr>
          <w:vertAlign w:val="subscript"/>
        </w:rPr>
        <w:t>16</w:t>
      </w:r>
      <w:r>
        <w:t>=134*5</w:t>
      </w:r>
      <w:r>
        <w:rPr>
          <w:vertAlign w:val="subscript"/>
        </w:rPr>
        <w:t>8</w:t>
      </w:r>
    </w:p>
    <w:p w14:paraId="4625F031" w14:textId="77777777" w:rsidR="00F85E7B" w:rsidRDefault="002E4D33">
      <w:r>
        <w:t xml:space="preserve">9) </w:t>
      </w:r>
      <w:r>
        <w:t>1010101111***1</w:t>
      </w:r>
      <w:r>
        <w:rPr>
          <w:vertAlign w:val="subscript"/>
        </w:rPr>
        <w:t>2</w:t>
      </w:r>
      <w:r>
        <w:t>=2**F</w:t>
      </w:r>
      <w:r>
        <w:rPr>
          <w:vertAlign w:val="subscript"/>
        </w:rPr>
        <w:t>16</w:t>
      </w:r>
    </w:p>
    <w:p w14:paraId="387C5D4B" w14:textId="77777777" w:rsidR="00F85E7B" w:rsidRDefault="002E4D33">
      <w:r>
        <w:t>10) *1*3</w:t>
      </w:r>
      <w:r>
        <w:rPr>
          <w:vertAlign w:val="subscript"/>
        </w:rPr>
        <w:t>10</w:t>
      </w:r>
      <w:r>
        <w:t>=14*23</w:t>
      </w:r>
      <w:r>
        <w:rPr>
          <w:vertAlign w:val="subscript"/>
        </w:rPr>
        <w:t>8</w:t>
      </w:r>
    </w:p>
    <w:p w14:paraId="2F383630" w14:textId="77777777" w:rsidR="00F85E7B" w:rsidRDefault="002E4D33">
      <w:r>
        <w:t>14) **79</w:t>
      </w:r>
      <w:r>
        <w:rPr>
          <w:vertAlign w:val="subscript"/>
        </w:rPr>
        <w:t>16</w:t>
      </w:r>
      <w:r>
        <w:t>=472*</w:t>
      </w:r>
      <w:r>
        <w:rPr>
          <w:vertAlign w:val="subscript"/>
        </w:rPr>
        <w:t>10</w:t>
      </w:r>
    </w:p>
    <w:p w14:paraId="46CE484D" w14:textId="77777777" w:rsidR="00F85E7B" w:rsidRDefault="002E4D33">
      <w:r>
        <w:t>16) 10010010**1</w:t>
      </w:r>
      <w:r>
        <w:rPr>
          <w:vertAlign w:val="subscript"/>
        </w:rPr>
        <w:t>2</w:t>
      </w:r>
      <w:r>
        <w:t>=**1</w:t>
      </w:r>
      <w:r>
        <w:rPr>
          <w:vertAlign w:val="subscript"/>
        </w:rPr>
        <w:t>16</w:t>
      </w:r>
    </w:p>
    <w:p w14:paraId="72B89E51" w14:textId="77777777" w:rsidR="00F85E7B" w:rsidRDefault="002E4D33">
      <w:r>
        <w:t>17) 5*2</w:t>
      </w:r>
      <w:r>
        <w:rPr>
          <w:vertAlign w:val="subscript"/>
        </w:rPr>
        <w:t>10</w:t>
      </w:r>
      <w:r>
        <w:t>=1*74</w:t>
      </w:r>
      <w:r>
        <w:rPr>
          <w:vertAlign w:val="subscript"/>
        </w:rPr>
        <w:t>8</w:t>
      </w:r>
    </w:p>
    <w:p w14:paraId="1564FABC" w14:textId="77777777" w:rsidR="00F85E7B" w:rsidRDefault="002E4D33">
      <w:r>
        <w:t>25) 5*3*</w:t>
      </w:r>
      <w:r>
        <w:rPr>
          <w:vertAlign w:val="subscript"/>
        </w:rPr>
        <w:t>10</w:t>
      </w:r>
      <w:r>
        <w:t>=1*3E</w:t>
      </w:r>
      <w:r>
        <w:rPr>
          <w:vertAlign w:val="subscript"/>
        </w:rPr>
        <w:t>16</w:t>
      </w:r>
    </w:p>
    <w:p w14:paraId="5DF3C6D3" w14:textId="3F80055B" w:rsidR="00F85E7B" w:rsidRDefault="00F85E7B"/>
    <w:sectPr w:rsidR="00F85E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949351">
    <w:abstractNumId w:val="8"/>
  </w:num>
  <w:num w:numId="2" w16cid:durableId="1603101838">
    <w:abstractNumId w:val="6"/>
  </w:num>
  <w:num w:numId="3" w16cid:durableId="1621913255">
    <w:abstractNumId w:val="5"/>
  </w:num>
  <w:num w:numId="4" w16cid:durableId="969671742">
    <w:abstractNumId w:val="4"/>
  </w:num>
  <w:num w:numId="5" w16cid:durableId="1251424082">
    <w:abstractNumId w:val="7"/>
  </w:num>
  <w:num w:numId="6" w16cid:durableId="662585895">
    <w:abstractNumId w:val="3"/>
  </w:num>
  <w:num w:numId="7" w16cid:durableId="596864821">
    <w:abstractNumId w:val="2"/>
  </w:num>
  <w:num w:numId="8" w16cid:durableId="1541896113">
    <w:abstractNumId w:val="1"/>
  </w:num>
  <w:num w:numId="9" w16cid:durableId="157550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D33"/>
    <w:rsid w:val="00326F90"/>
    <w:rsid w:val="00AA1D8D"/>
    <w:rsid w:val="00B47730"/>
    <w:rsid w:val="00CB0664"/>
    <w:rsid w:val="00F85E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6E8A9D"/>
  <w14:defaultImageDpi w14:val="300"/>
  <w15:docId w15:val="{44BA2C59-76D0-4406-B16B-FCAF3BC1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Егор Казаков</cp:lastModifiedBy>
  <cp:revision>2</cp:revision>
  <dcterms:created xsi:type="dcterms:W3CDTF">2013-12-23T23:15:00Z</dcterms:created>
  <dcterms:modified xsi:type="dcterms:W3CDTF">2022-05-12T13:00:00Z</dcterms:modified>
  <cp:category/>
</cp:coreProperties>
</file>
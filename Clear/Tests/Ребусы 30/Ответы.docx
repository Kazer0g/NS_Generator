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10978</w:t>
      </w:r>
      <w:r>
        <w:rPr>
          <w:vertAlign w:val="subscript"/>
        </w:rPr>
        <w:t>10</w:t>
      </w:r>
      <w:r>
        <w:t>=</w:t>
      </w:r>
      <w:r>
        <w:t>25342</w:t>
      </w:r>
      <w:r>
        <w:rPr>
          <w:vertAlign w:val="subscript"/>
        </w:rPr>
        <w:t>8</w:t>
      </w:r>
    </w:p>
    <w:p>
      <w:r>
        <w:t xml:space="preserve">2) </w:t>
      </w:r>
      <w:r>
        <w:t>101101110100</w:t>
      </w:r>
      <w:r>
        <w:rPr>
          <w:vertAlign w:val="subscript"/>
        </w:rPr>
        <w:t>2</w:t>
      </w:r>
      <w:r>
        <w:t>=</w:t>
      </w:r>
      <w:r>
        <w:t>5564</w:t>
      </w:r>
      <w:r>
        <w:rPr>
          <w:vertAlign w:val="subscript"/>
        </w:rPr>
        <w:t>8</w:t>
      </w:r>
    </w:p>
    <w:p>
      <w:r>
        <w:t xml:space="preserve">3) </w:t>
      </w:r>
      <w:r>
        <w:t>101101110100</w:t>
      </w:r>
      <w:r>
        <w:rPr>
          <w:vertAlign w:val="subscript"/>
        </w:rPr>
        <w:t>2</w:t>
      </w:r>
      <w:r>
        <w:t>=</w:t>
      </w:r>
      <w:r>
        <w:t>5564</w:t>
      </w:r>
      <w:r>
        <w:rPr>
          <w:vertAlign w:val="subscript"/>
        </w:rPr>
        <w:t>8</w:t>
      </w:r>
    </w:p>
    <w:p>
      <w:r>
        <w:t xml:space="preserve">4) </w:t>
      </w:r>
      <w:r>
        <w:t>1228</w:t>
      </w:r>
      <w:r>
        <w:rPr>
          <w:vertAlign w:val="subscript"/>
        </w:rPr>
        <w:t>10</w:t>
      </w:r>
      <w:r>
        <w:t>=</w:t>
      </w:r>
      <w:r>
        <w:t>10011001100</w:t>
      </w:r>
      <w:r>
        <w:rPr>
          <w:vertAlign w:val="subscript"/>
        </w:rPr>
        <w:t>2</w:t>
      </w:r>
    </w:p>
    <w:p>
      <w:r>
        <w:t xml:space="preserve">5) </w:t>
      </w:r>
      <w:r>
        <w:t>1228</w:t>
      </w:r>
      <w:r>
        <w:rPr>
          <w:vertAlign w:val="subscript"/>
        </w:rPr>
        <w:t>10</w:t>
      </w:r>
      <w:r>
        <w:t>=</w:t>
      </w:r>
      <w:r>
        <w:t>10011001100</w:t>
      </w:r>
      <w:r>
        <w:rPr>
          <w:vertAlign w:val="subscript"/>
        </w:rPr>
        <w:t>2</w:t>
      </w:r>
    </w:p>
    <w:p>
      <w:r>
        <w:t xml:space="preserve">6) </w:t>
      </w:r>
      <w:r>
        <w:t>1228</w:t>
      </w:r>
      <w:r>
        <w:rPr>
          <w:vertAlign w:val="subscript"/>
        </w:rPr>
        <w:t>10</w:t>
      </w:r>
      <w:r>
        <w:t>=</w:t>
      </w:r>
      <w:r>
        <w:t>10011001100</w:t>
      </w:r>
      <w:r>
        <w:rPr>
          <w:vertAlign w:val="subscript"/>
        </w:rPr>
        <w:t>2</w:t>
      </w:r>
    </w:p>
    <w:p>
      <w:r>
        <w:t xml:space="preserve">7) </w:t>
      </w:r>
      <w:r>
        <w:t>1715</w:t>
      </w:r>
      <w:r>
        <w:rPr>
          <w:vertAlign w:val="subscript"/>
        </w:rPr>
        <w:t>16</w:t>
      </w:r>
      <w:r>
        <w:t>=</w:t>
      </w:r>
      <w:r>
        <w:t>13425</w:t>
      </w:r>
      <w:r>
        <w:rPr>
          <w:vertAlign w:val="subscript"/>
        </w:rPr>
        <w:t>8</w:t>
      </w:r>
    </w:p>
    <w:p>
      <w:r>
        <w:t xml:space="preserve">8) </w:t>
      </w:r>
      <w:r>
        <w:t>1715</w:t>
      </w:r>
      <w:r>
        <w:rPr>
          <w:vertAlign w:val="subscript"/>
        </w:rPr>
        <w:t>16</w:t>
      </w:r>
      <w:r>
        <w:t>=</w:t>
      </w:r>
      <w:r>
        <w:t>13425</w:t>
      </w:r>
      <w:r>
        <w:rPr>
          <w:vertAlign w:val="subscript"/>
        </w:rPr>
        <w:t>8</w:t>
      </w:r>
    </w:p>
    <w:p>
      <w:r>
        <w:t xml:space="preserve">9) </w:t>
      </w:r>
      <w:r>
        <w:t>10101011111111</w:t>
      </w:r>
      <w:r>
        <w:rPr>
          <w:vertAlign w:val="subscript"/>
        </w:rPr>
        <w:t>2</w:t>
      </w:r>
      <w:r>
        <w:t>=</w:t>
      </w:r>
      <w:r>
        <w:t>2AFF</w:t>
      </w:r>
      <w:r>
        <w:rPr>
          <w:vertAlign w:val="subscript"/>
        </w:rPr>
        <w:t>16</w:t>
      </w:r>
    </w:p>
    <w:p>
      <w:r>
        <w:t xml:space="preserve">10) </w:t>
      </w:r>
      <w:r>
        <w:t>6163</w:t>
      </w:r>
      <w:r>
        <w:rPr>
          <w:vertAlign w:val="subscript"/>
        </w:rPr>
        <w:t>10</w:t>
      </w:r>
      <w:r>
        <w:t>=</w:t>
      </w:r>
      <w:r>
        <w:t>14023</w:t>
      </w:r>
      <w:r>
        <w:rPr>
          <w:vertAlign w:val="subscript"/>
        </w:rPr>
        <w:t>8</w:t>
      </w:r>
    </w:p>
    <w:p>
      <w:r>
        <w:t xml:space="preserve">11) </w:t>
      </w:r>
      <w:r>
        <w:t>6163</w:t>
      </w:r>
      <w:r>
        <w:rPr>
          <w:vertAlign w:val="subscript"/>
        </w:rPr>
        <w:t>10</w:t>
      </w:r>
      <w:r>
        <w:t>=</w:t>
      </w:r>
      <w:r>
        <w:t>14023</w:t>
      </w:r>
      <w:r>
        <w:rPr>
          <w:vertAlign w:val="subscript"/>
        </w:rPr>
        <w:t>8</w:t>
      </w:r>
    </w:p>
    <w:p>
      <w:r>
        <w:t xml:space="preserve">12) </w:t>
      </w:r>
      <w:r>
        <w:t>6163</w:t>
      </w:r>
      <w:r>
        <w:rPr>
          <w:vertAlign w:val="subscript"/>
        </w:rPr>
        <w:t>10</w:t>
      </w:r>
      <w:r>
        <w:t>=</w:t>
      </w:r>
      <w:r>
        <w:t>14023</w:t>
      </w:r>
      <w:r>
        <w:rPr>
          <w:vertAlign w:val="subscript"/>
        </w:rPr>
        <w:t>8</w:t>
      </w:r>
    </w:p>
    <w:p>
      <w:r>
        <w:t xml:space="preserve">13) </w:t>
      </w:r>
      <w:r>
        <w:t>6163</w:t>
      </w:r>
      <w:r>
        <w:rPr>
          <w:vertAlign w:val="subscript"/>
        </w:rPr>
        <w:t>10</w:t>
      </w:r>
      <w:r>
        <w:t>=</w:t>
      </w:r>
      <w:r>
        <w:t>14023</w:t>
      </w:r>
      <w:r>
        <w:rPr>
          <w:vertAlign w:val="subscript"/>
        </w:rPr>
        <w:t>8</w:t>
      </w:r>
    </w:p>
    <w:p>
      <w:r>
        <w:t xml:space="preserve">14) </w:t>
      </w:r>
      <w:r>
        <w:t>1279</w:t>
      </w:r>
      <w:r>
        <w:rPr>
          <w:vertAlign w:val="subscript"/>
        </w:rPr>
        <w:t>16</w:t>
      </w:r>
      <w:r>
        <w:t>=</w:t>
      </w:r>
      <w:r>
        <w:t>4729</w:t>
      </w:r>
      <w:r>
        <w:rPr>
          <w:vertAlign w:val="subscript"/>
        </w:rPr>
        <w:t>10</w:t>
      </w:r>
    </w:p>
    <w:p>
      <w:r>
        <w:t xml:space="preserve">15) </w:t>
      </w:r>
      <w:r>
        <w:t>1279</w:t>
      </w:r>
      <w:r>
        <w:rPr>
          <w:vertAlign w:val="subscript"/>
        </w:rPr>
        <w:t>16</w:t>
      </w:r>
      <w:r>
        <w:t>=</w:t>
      </w:r>
      <w:r>
        <w:t>4729</w:t>
      </w:r>
      <w:r>
        <w:rPr>
          <w:vertAlign w:val="subscript"/>
        </w:rPr>
        <w:t>10</w:t>
      </w:r>
    </w:p>
    <w:p>
      <w:r>
        <w:t xml:space="preserve">16) </w:t>
      </w:r>
      <w:r>
        <w:t>10010010001</w:t>
      </w:r>
      <w:r>
        <w:rPr>
          <w:vertAlign w:val="subscript"/>
        </w:rPr>
        <w:t>2</w:t>
      </w:r>
      <w:r>
        <w:t>=</w:t>
      </w:r>
      <w:r>
        <w:t>491</w:t>
      </w:r>
      <w:r>
        <w:rPr>
          <w:vertAlign w:val="subscript"/>
        </w:rPr>
        <w:t>16</w:t>
      </w:r>
    </w:p>
    <w:p>
      <w:r>
        <w:t xml:space="preserve">17)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18)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19)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20)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21)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22)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23)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24) </w:t>
      </w:r>
      <w:r>
        <w:t>572</w:t>
      </w:r>
      <w:r>
        <w:rPr>
          <w:vertAlign w:val="subscript"/>
        </w:rPr>
        <w:t>10</w:t>
      </w:r>
      <w:r>
        <w:t>=</w:t>
      </w:r>
      <w:r>
        <w:t>1074</w:t>
      </w:r>
      <w:r>
        <w:rPr>
          <w:vertAlign w:val="subscript"/>
        </w:rPr>
        <w:t>8</w:t>
      </w:r>
    </w:p>
    <w:p>
      <w:r>
        <w:t xml:space="preserve">25) </w:t>
      </w:r>
      <w:r>
        <w:t>5438</w:t>
      </w:r>
      <w:r>
        <w:rPr>
          <w:vertAlign w:val="subscript"/>
        </w:rPr>
        <w:t>10</w:t>
      </w:r>
      <w:r>
        <w:t>=</w:t>
      </w:r>
      <w:r>
        <w:t>153E</w:t>
      </w:r>
      <w:r>
        <w:rPr>
          <w:vertAlign w:val="subscript"/>
        </w:rPr>
        <w:t>16</w:t>
      </w:r>
    </w:p>
    <w:p>
      <w:r>
        <w:t xml:space="preserve">26) </w:t>
      </w:r>
      <w:r>
        <w:t>5438</w:t>
      </w:r>
      <w:r>
        <w:rPr>
          <w:vertAlign w:val="subscript"/>
        </w:rPr>
        <w:t>10</w:t>
      </w:r>
      <w:r>
        <w:t>=</w:t>
      </w:r>
      <w:r>
        <w:t>153E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
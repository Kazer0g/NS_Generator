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1011101010=2EA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
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10111010**=**A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
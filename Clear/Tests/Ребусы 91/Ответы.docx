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7) 1010100000=672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
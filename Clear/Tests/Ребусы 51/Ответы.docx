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102=258</w:t>
        <w:br/>
        <w:t>152=338</w:t>
        <w:br/>
        <w:t>1A2=418</w:t>
        <w:br/>
        <w:t>1F2=498</w:t>
        <w:br/>
        <w:t>242=578</w:t>
        <w:br/>
        <w:t>292=658</w:t>
        <w:br/>
        <w:t>2E2=738</w:t>
        <w:br/>
        <w:t>332=818</w:t>
        <w:br/>
        <w:t>382=898</w:t>
        <w:br/>
        <w:t>3D2=978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
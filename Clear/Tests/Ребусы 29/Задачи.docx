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**010**11</w:t>
      </w:r>
      <w:r>
        <w:rPr>
          <w:vertAlign w:val="subscript"/>
        </w:rPr>
        <w:t>2</w:t>
      </w:r>
      <w:r>
        <w:t>=</w:t>
      </w:r>
      <w:r>
        <w:t>**3</w:t>
      </w:r>
      <w:r>
        <w:rPr>
          <w:vertAlign w:val="subscript"/>
        </w:rPr>
        <w:t>8</w:t>
      </w:r>
    </w:p>
    <w:p>
      <w:r>
        <w:t xml:space="preserve">2) </w:t>
      </w:r>
      <w:r>
        <w:t>*10*11**</w:t>
      </w:r>
      <w:r>
        <w:rPr>
          <w:vertAlign w:val="subscript"/>
        </w:rPr>
        <w:t>2</w:t>
      </w:r>
      <w:r>
        <w:t>=</w:t>
      </w:r>
      <w:r>
        <w:t>C*</w:t>
      </w:r>
      <w:r>
        <w:rPr>
          <w:vertAlign w:val="subscript"/>
        </w:rPr>
        <w:t>16</w:t>
      </w:r>
    </w:p>
    <w:p>
      <w:r>
        <w:t xml:space="preserve">3) </w:t>
      </w:r>
      <w:r>
        <w:t>1*10**11*</w:t>
      </w:r>
      <w:r>
        <w:rPr>
          <w:vertAlign w:val="subscript"/>
        </w:rPr>
        <w:t>2</w:t>
      </w:r>
      <w:r>
        <w:t>=</w:t>
      </w:r>
      <w:r>
        <w:t>**F</w:t>
      </w:r>
      <w:r>
        <w:rPr>
          <w:vertAlign w:val="subscript"/>
        </w:rP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
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pPr>
        <w:pStyle w:val="Heading2"/>
      </w:pPr>
      <w:r>
        <w:t xml:space="preserve">Ученика(цы) __ класса '___' _______________________ </w:t>
      </w:r>
    </w:p>
    <w:p>
      <w:r>
        <w:t xml:space="preserve">1) </w:t>
      </w:r>
      <w:r>
        <w:t>3**</w:t>
      </w:r>
      <w:r>
        <w:rPr>
          <w:vertAlign w:val="subscript"/>
        </w:rPr>
        <w:t>16</w:t>
      </w:r>
      <w:r>
        <w:t>=</w:t>
      </w:r>
      <w:r>
        <w:t>8**</w:t>
      </w:r>
      <w:r>
        <w:rPr>
          <w:vertAlign w:val="subscript"/>
        </w:rPr>
        <w:t>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
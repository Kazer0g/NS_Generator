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1C0=700</w:t>
        <w:br/>
        <w:t>1C1=701</w:t>
        <w:br/>
        <w:t>1C2=702</w:t>
        <w:br/>
        <w:t>1C3=703</w:t>
        <w:br/>
        <w:t>1C4=704</w:t>
        <w:br/>
        <w:t>1C5=705</w:t>
        <w:br/>
        <w:t>1C6=706</w:t>
        <w:br/>
        <w:t>1C7=707</w:t>
        <w:br/>
        <w:t>1C8=710</w:t>
        <w:br/>
        <w:t>1C9=711</w:t>
        <w:br/>
        <w:t>1CA=712</w:t>
        <w:br/>
        <w:t>1CB=713</w:t>
        <w:br/>
        <w:t>1CC=714</w:t>
        <w:br/>
        <w:t>1CD=715</w:t>
        <w:br/>
        <w:t>1CE=716</w:t>
        <w:br/>
        <w:t>1CF=717</w:t>
        <w:br/>
        <w:t>1D0=720</w:t>
        <w:br/>
        <w:t>1D1=721</w:t>
        <w:br/>
        <w:t>1D2=722</w:t>
        <w:br/>
        <w:t>1D3=723</w:t>
        <w:br/>
        <w:t>1D4=724</w:t>
        <w:br/>
        <w:t>1D5=725</w:t>
        <w:br/>
        <w:t>1D6=726</w:t>
        <w:br/>
        <w:t>1D7=727</w:t>
        <w:br/>
        <w:t>1D8=730</w:t>
        <w:br/>
        <w:t>1D9=731</w:t>
        <w:br/>
        <w:t>1DA=732</w:t>
        <w:br/>
        <w:t>1DB=733</w:t>
        <w:br/>
        <w:t>1DC=734</w:t>
        <w:br/>
        <w:t>1DD=735</w:t>
        <w:br/>
        <w:t>1DE=736</w:t>
        <w:br/>
        <w:t>1DF=737</w:t>
        <w:br/>
        <w:t>1E0=740</w:t>
        <w:br/>
        <w:t>1E1=741</w:t>
        <w:br/>
        <w:t>1E2=742</w:t>
        <w:br/>
        <w:t>1E3=743</w:t>
        <w:br/>
        <w:t>1E4=744</w:t>
        <w:br/>
        <w:t>1E5=745</w:t>
        <w:br/>
        <w:t>1E6=746</w:t>
        <w:br/>
        <w:t>1E7=747</w:t>
        <w:br/>
        <w:t>1E8=750</w:t>
        <w:br/>
        <w:t>1E9=751</w:t>
        <w:br/>
        <w:t>1EA=752</w:t>
        <w:br/>
        <w:t>1EB=753</w:t>
        <w:br/>
        <w:t>1EC=754</w:t>
        <w:br/>
        <w:t>1ED=755</w:t>
        <w:br/>
        <w:t>1EE=756</w:t>
        <w:br/>
        <w:t>1EF=757</w:t>
        <w:br/>
        <w:t>1F0=760</w:t>
        <w:br/>
        <w:t>1F1=761</w:t>
        <w:br/>
        <w:t>1F2=762</w:t>
        <w:br/>
        <w:t>1F3=763</w:t>
        <w:br/>
        <w:t>1F4=764</w:t>
        <w:br/>
        <w:t>1F5=765</w:t>
        <w:br/>
        <w:t>1F6=766</w:t>
        <w:br/>
        <w:t>1F7=767</w:t>
        <w:br/>
        <w:t>1F8=770</w:t>
        <w:br/>
        <w:t>1F9=771</w:t>
        <w:br/>
        <w:t>1FA=772</w:t>
        <w:br/>
        <w:t>1FB=773</w:t>
        <w:br/>
        <w:t>1FC=774</w:t>
        <w:br/>
        <w:t>1FD=775</w:t>
        <w:br/>
        <w:t>1FE=776</w:t>
        <w:br/>
        <w:t>1FF=777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
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1010010001=1221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
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1000010010</w:t>
      </w:r>
      <w:r>
        <w:rPr>
          <w:vertAlign w:val="subscript"/>
        </w:rPr>
        <w:t>2</w:t>
      </w:r>
      <w:r>
        <w:t>=</w:t>
      </w:r>
      <w:r>
        <w:t>212</w:t>
      </w:r>
      <w:r>
        <w:rPr>
          <w:vertAlign w:val="subscript"/>
        </w:rPr>
        <w:t>16</w:t>
      </w:r>
      <w:r>
        <w:br/>
      </w:r>
      <w:r>
        <w:t>1000010011</w:t>
      </w:r>
      <w:r>
        <w:rPr>
          <w:vertAlign w:val="subscript"/>
        </w:rPr>
        <w:t>2</w:t>
      </w:r>
      <w:r>
        <w:t>=</w:t>
      </w:r>
      <w:r>
        <w:t>213</w:t>
      </w:r>
      <w:r>
        <w:rPr>
          <w:vertAlign w:val="subscript"/>
        </w:rPr>
        <w:t>16</w:t>
      </w:r>
      <w:r>
        <w:br/>
      </w:r>
      <w:r>
        <w:t>1000010110</w:t>
      </w:r>
      <w:r>
        <w:rPr>
          <w:vertAlign w:val="subscript"/>
        </w:rPr>
        <w:t>2</w:t>
      </w:r>
      <w:r>
        <w:t>=</w:t>
      </w:r>
      <w:r>
        <w:t>216</w:t>
      </w:r>
      <w:r>
        <w:rPr>
          <w:vertAlign w:val="subscript"/>
        </w:rPr>
        <w:t>16</w:t>
      </w:r>
      <w:r>
        <w:br/>
      </w:r>
      <w:r>
        <w:t>1000010111</w:t>
      </w:r>
      <w:r>
        <w:rPr>
          <w:vertAlign w:val="subscript"/>
        </w:rPr>
        <w:t>2</w:t>
      </w:r>
      <w:r>
        <w:t>=</w:t>
      </w:r>
      <w:r>
        <w:t>217</w:t>
      </w:r>
      <w:r>
        <w:rPr>
          <w:vertAlign w:val="subscript"/>
        </w:rPr>
        <w:t>16</w:t>
      </w:r>
      <w:r>
        <w:br/>
      </w:r>
      <w:r>
        <w:t>1000011010</w:t>
      </w:r>
      <w:r>
        <w:rPr>
          <w:vertAlign w:val="subscript"/>
        </w:rPr>
        <w:t>2</w:t>
      </w:r>
      <w:r>
        <w:t>=</w:t>
      </w:r>
      <w:r>
        <w:t>21A</w:t>
      </w:r>
      <w:r>
        <w:rPr>
          <w:vertAlign w:val="subscript"/>
        </w:rPr>
        <w:t>16</w:t>
      </w:r>
      <w:r>
        <w:br/>
      </w:r>
      <w:r>
        <w:t>1000011011</w:t>
      </w:r>
      <w:r>
        <w:rPr>
          <w:vertAlign w:val="subscript"/>
        </w:rPr>
        <w:t>2</w:t>
      </w:r>
      <w:r>
        <w:t>=</w:t>
      </w:r>
      <w:r>
        <w:t>21B</w:t>
      </w:r>
      <w:r>
        <w:rPr>
          <w:vertAlign w:val="subscript"/>
        </w:rPr>
        <w:t>16</w:t>
      </w:r>
      <w:r>
        <w:br/>
      </w:r>
      <w:r>
        <w:t>1000011110</w:t>
      </w:r>
      <w:r>
        <w:rPr>
          <w:vertAlign w:val="subscript"/>
        </w:rPr>
        <w:t>2</w:t>
      </w:r>
      <w:r>
        <w:t>=</w:t>
      </w:r>
      <w:r>
        <w:t>21E</w:t>
      </w:r>
      <w:r>
        <w:rPr>
          <w:vertAlign w:val="subscript"/>
        </w:rPr>
        <w:t>16</w:t>
      </w:r>
      <w:r>
        <w:br/>
      </w:r>
      <w:r>
        <w:t>1000011111</w:t>
      </w:r>
      <w:r>
        <w:rPr>
          <w:vertAlign w:val="subscript"/>
        </w:rPr>
        <w:t>2</w:t>
      </w:r>
      <w:r>
        <w:t>=</w:t>
      </w:r>
      <w:r>
        <w:t>21F</w:t>
      </w:r>
      <w:r>
        <w:rPr>
          <w:vertAlign w:val="subscript"/>
        </w:rPr>
        <w:t>16</w:t>
      </w:r>
      <w:r>
        <w:br/>
      </w:r>
      <w:r>
        <w:t>1000110010</w:t>
      </w:r>
      <w:r>
        <w:rPr>
          <w:vertAlign w:val="subscript"/>
        </w:rPr>
        <w:t>2</w:t>
      </w:r>
      <w:r>
        <w:t>=</w:t>
      </w:r>
      <w:r>
        <w:t>232</w:t>
      </w:r>
      <w:r>
        <w:rPr>
          <w:vertAlign w:val="subscript"/>
        </w:rPr>
        <w:t>16</w:t>
      </w:r>
      <w:r>
        <w:br/>
      </w:r>
      <w:r>
        <w:t>1000110011</w:t>
      </w:r>
      <w:r>
        <w:rPr>
          <w:vertAlign w:val="subscript"/>
        </w:rPr>
        <w:t>2</w:t>
      </w:r>
      <w:r>
        <w:t>=</w:t>
      </w:r>
      <w:r>
        <w:t>233</w:t>
      </w:r>
      <w:r>
        <w:rPr>
          <w:vertAlign w:val="subscript"/>
        </w:rPr>
        <w:t>16</w:t>
      </w:r>
      <w:r>
        <w:br/>
      </w:r>
      <w:r>
        <w:t>1000110110</w:t>
      </w:r>
      <w:r>
        <w:rPr>
          <w:vertAlign w:val="subscript"/>
        </w:rPr>
        <w:t>2</w:t>
      </w:r>
      <w:r>
        <w:t>=</w:t>
      </w:r>
      <w:r>
        <w:t>236</w:t>
      </w:r>
      <w:r>
        <w:rPr>
          <w:vertAlign w:val="subscript"/>
        </w:rPr>
        <w:t>16</w:t>
      </w:r>
      <w:r>
        <w:br/>
      </w:r>
      <w:r>
        <w:t>1000110111</w:t>
      </w:r>
      <w:r>
        <w:rPr>
          <w:vertAlign w:val="subscript"/>
        </w:rPr>
        <w:t>2</w:t>
      </w:r>
      <w:r>
        <w:t>=</w:t>
      </w:r>
      <w:r>
        <w:t>237</w:t>
      </w:r>
      <w:r>
        <w:rPr>
          <w:vertAlign w:val="subscript"/>
        </w:rPr>
        <w:t>16</w:t>
      </w:r>
      <w:r>
        <w:br/>
      </w:r>
      <w:r>
        <w:t>1000111010</w:t>
      </w:r>
      <w:r>
        <w:rPr>
          <w:vertAlign w:val="subscript"/>
        </w:rPr>
        <w:t>2</w:t>
      </w:r>
      <w:r>
        <w:t>=</w:t>
      </w:r>
      <w:r>
        <w:t>23A</w:t>
      </w:r>
      <w:r>
        <w:rPr>
          <w:vertAlign w:val="subscript"/>
        </w:rPr>
        <w:t>16</w:t>
      </w:r>
      <w:r>
        <w:br/>
      </w:r>
      <w:r>
        <w:t>1000111011</w:t>
      </w:r>
      <w:r>
        <w:rPr>
          <w:vertAlign w:val="subscript"/>
        </w:rPr>
        <w:t>2</w:t>
      </w:r>
      <w:r>
        <w:t>=</w:t>
      </w:r>
      <w:r>
        <w:t>23B</w:t>
      </w:r>
      <w:r>
        <w:rPr>
          <w:vertAlign w:val="subscript"/>
        </w:rPr>
        <w:t>16</w:t>
      </w:r>
      <w:r>
        <w:br/>
      </w:r>
      <w:r>
        <w:t>1000111110</w:t>
      </w:r>
      <w:r>
        <w:rPr>
          <w:vertAlign w:val="subscript"/>
        </w:rPr>
        <w:t>2</w:t>
      </w:r>
      <w:r>
        <w:t>=</w:t>
      </w:r>
      <w:r>
        <w:t>23E</w:t>
      </w:r>
      <w:r>
        <w:rPr>
          <w:vertAlign w:val="subscript"/>
        </w:rPr>
        <w:t>16</w:t>
      </w:r>
      <w:r>
        <w:br/>
      </w:r>
      <w:r>
        <w:t>1000111111</w:t>
      </w:r>
      <w:r>
        <w:rPr>
          <w:vertAlign w:val="subscript"/>
        </w:rPr>
        <w:t>2</w:t>
      </w:r>
      <w:r>
        <w:t>=</w:t>
      </w:r>
      <w:r>
        <w:t>23F</w:t>
      </w:r>
      <w:r>
        <w:rPr>
          <w:vertAlign w:val="subscript"/>
        </w:rPr>
        <w:t>16</w:t>
      </w:r>
      <w:r>
        <w:br/>
      </w:r>
      <w:r>
        <w:t>1001010010</w:t>
      </w:r>
      <w:r>
        <w:rPr>
          <w:vertAlign w:val="subscript"/>
        </w:rPr>
        <w:t>2</w:t>
      </w:r>
      <w:r>
        <w:t>=</w:t>
      </w:r>
      <w:r>
        <w:t>252</w:t>
      </w:r>
      <w:r>
        <w:rPr>
          <w:vertAlign w:val="subscript"/>
        </w:rPr>
        <w:t>16</w:t>
      </w:r>
      <w:r>
        <w:br/>
      </w:r>
      <w:r>
        <w:t>1001010011</w:t>
      </w:r>
      <w:r>
        <w:rPr>
          <w:vertAlign w:val="subscript"/>
        </w:rPr>
        <w:t>2</w:t>
      </w:r>
      <w:r>
        <w:t>=</w:t>
      </w:r>
      <w:r>
        <w:t>253</w:t>
      </w:r>
      <w:r>
        <w:rPr>
          <w:vertAlign w:val="subscript"/>
        </w:rPr>
        <w:t>16</w:t>
      </w:r>
      <w:r>
        <w:br/>
      </w:r>
      <w:r>
        <w:t>1001010110</w:t>
      </w:r>
      <w:r>
        <w:rPr>
          <w:vertAlign w:val="subscript"/>
        </w:rPr>
        <w:t>2</w:t>
      </w:r>
      <w:r>
        <w:t>=</w:t>
      </w:r>
      <w:r>
        <w:t>256</w:t>
      </w:r>
      <w:r>
        <w:rPr>
          <w:vertAlign w:val="subscript"/>
        </w:rPr>
        <w:t>16</w:t>
      </w:r>
      <w:r>
        <w:br/>
      </w:r>
      <w:r>
        <w:t>1001010111</w:t>
      </w:r>
      <w:r>
        <w:rPr>
          <w:vertAlign w:val="subscript"/>
        </w:rPr>
        <w:t>2</w:t>
      </w:r>
      <w:r>
        <w:t>=</w:t>
      </w:r>
      <w:r>
        <w:t>257</w:t>
      </w:r>
      <w:r>
        <w:rPr>
          <w:vertAlign w:val="subscript"/>
        </w:rPr>
        <w:t>16</w:t>
      </w:r>
      <w:r>
        <w:br/>
      </w:r>
      <w:r>
        <w:t>1001011010</w:t>
      </w:r>
      <w:r>
        <w:rPr>
          <w:vertAlign w:val="subscript"/>
        </w:rPr>
        <w:t>2</w:t>
      </w:r>
      <w:r>
        <w:t>=</w:t>
      </w:r>
      <w:r>
        <w:t>25A</w:t>
      </w:r>
      <w:r>
        <w:rPr>
          <w:vertAlign w:val="subscript"/>
        </w:rPr>
        <w:t>16</w:t>
      </w:r>
      <w:r>
        <w:br/>
      </w:r>
      <w:r>
        <w:t>1001011011</w:t>
      </w:r>
      <w:r>
        <w:rPr>
          <w:vertAlign w:val="subscript"/>
        </w:rPr>
        <w:t>2</w:t>
      </w:r>
      <w:r>
        <w:t>=</w:t>
      </w:r>
      <w:r>
        <w:t>25B</w:t>
      </w:r>
      <w:r>
        <w:rPr>
          <w:vertAlign w:val="subscript"/>
        </w:rPr>
        <w:t>16</w:t>
      </w:r>
      <w:r>
        <w:br/>
      </w:r>
      <w:r>
        <w:t>1001011110</w:t>
      </w:r>
      <w:r>
        <w:rPr>
          <w:vertAlign w:val="subscript"/>
        </w:rPr>
        <w:t>2</w:t>
      </w:r>
      <w:r>
        <w:t>=</w:t>
      </w:r>
      <w:r>
        <w:t>25E</w:t>
      </w:r>
      <w:r>
        <w:rPr>
          <w:vertAlign w:val="subscript"/>
        </w:rPr>
        <w:t>16</w:t>
      </w:r>
      <w:r>
        <w:br/>
      </w:r>
      <w:r>
        <w:t>1001011111</w:t>
      </w:r>
      <w:r>
        <w:rPr>
          <w:vertAlign w:val="subscript"/>
        </w:rPr>
        <w:t>2</w:t>
      </w:r>
      <w:r>
        <w:t>=</w:t>
      </w:r>
      <w:r>
        <w:t>25F</w:t>
      </w:r>
      <w:r>
        <w:rPr>
          <w:vertAlign w:val="subscript"/>
        </w:rPr>
        <w:t>16</w:t>
      </w:r>
      <w:r>
        <w:br/>
      </w:r>
      <w:r>
        <w:t>1001110010</w:t>
      </w:r>
      <w:r>
        <w:rPr>
          <w:vertAlign w:val="subscript"/>
        </w:rPr>
        <w:t>2</w:t>
      </w:r>
      <w:r>
        <w:t>=</w:t>
      </w:r>
      <w:r>
        <w:t>272</w:t>
      </w:r>
      <w:r>
        <w:rPr>
          <w:vertAlign w:val="subscript"/>
        </w:rPr>
        <w:t>16</w:t>
      </w:r>
      <w:r>
        <w:br/>
      </w:r>
      <w:r>
        <w:t>1001110011</w:t>
      </w:r>
      <w:r>
        <w:rPr>
          <w:vertAlign w:val="subscript"/>
        </w:rPr>
        <w:t>2</w:t>
      </w:r>
      <w:r>
        <w:t>=</w:t>
      </w:r>
      <w:r>
        <w:t>273</w:t>
      </w:r>
      <w:r>
        <w:rPr>
          <w:vertAlign w:val="subscript"/>
        </w:rPr>
        <w:t>16</w:t>
      </w:r>
      <w:r>
        <w:br/>
      </w:r>
      <w:r>
        <w:t>1001110110</w:t>
      </w:r>
      <w:r>
        <w:rPr>
          <w:vertAlign w:val="subscript"/>
        </w:rPr>
        <w:t>2</w:t>
      </w:r>
      <w:r>
        <w:t>=</w:t>
      </w:r>
      <w:r>
        <w:t>276</w:t>
      </w:r>
      <w:r>
        <w:rPr>
          <w:vertAlign w:val="subscript"/>
        </w:rPr>
        <w:t>16</w:t>
      </w:r>
      <w:r>
        <w:br/>
      </w:r>
      <w:r>
        <w:t>1001110111</w:t>
      </w:r>
      <w:r>
        <w:rPr>
          <w:vertAlign w:val="subscript"/>
        </w:rPr>
        <w:t>2</w:t>
      </w:r>
      <w:r>
        <w:t>=</w:t>
      </w:r>
      <w:r>
        <w:t>277</w:t>
      </w:r>
      <w:r>
        <w:rPr>
          <w:vertAlign w:val="subscript"/>
        </w:rPr>
        <w:t>16</w:t>
      </w:r>
      <w:r>
        <w:br/>
      </w:r>
      <w:r>
        <w:t>1001111010</w:t>
      </w:r>
      <w:r>
        <w:rPr>
          <w:vertAlign w:val="subscript"/>
        </w:rPr>
        <w:t>2</w:t>
      </w:r>
      <w:r>
        <w:t>=</w:t>
      </w:r>
      <w:r>
        <w:t>27A</w:t>
      </w:r>
      <w:r>
        <w:rPr>
          <w:vertAlign w:val="subscript"/>
        </w:rPr>
        <w:t>16</w:t>
      </w:r>
      <w:r>
        <w:br/>
      </w:r>
      <w:r>
        <w:t>1001111011</w:t>
      </w:r>
      <w:r>
        <w:rPr>
          <w:vertAlign w:val="subscript"/>
        </w:rPr>
        <w:t>2</w:t>
      </w:r>
      <w:r>
        <w:t>=</w:t>
      </w:r>
      <w:r>
        <w:t>27B</w:t>
      </w:r>
      <w:r>
        <w:rPr>
          <w:vertAlign w:val="subscript"/>
        </w:rPr>
        <w:t>16</w:t>
      </w:r>
      <w:r>
        <w:br/>
      </w:r>
      <w:r>
        <w:t>1001111110</w:t>
      </w:r>
      <w:r>
        <w:rPr>
          <w:vertAlign w:val="subscript"/>
        </w:rPr>
        <w:t>2</w:t>
      </w:r>
      <w:r>
        <w:t>=</w:t>
      </w:r>
      <w:r>
        <w:t>27E</w:t>
      </w:r>
      <w:r>
        <w:rPr>
          <w:vertAlign w:val="subscript"/>
        </w:rPr>
        <w:t>16</w:t>
      </w:r>
      <w:r>
        <w:br/>
      </w:r>
      <w:r>
        <w:t>1001111111</w:t>
      </w:r>
      <w:r>
        <w:rPr>
          <w:vertAlign w:val="subscript"/>
        </w:rPr>
        <w:t>2</w:t>
      </w:r>
      <w:r>
        <w:t>=</w:t>
      </w:r>
      <w:r>
        <w:t>27F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
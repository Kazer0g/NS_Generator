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10) </w:t>
      </w:r>
      <w:r>
        <w:t>107</w:t>
      </w:r>
      <w:r>
        <w:rPr>
          <w:vertAlign w:val="subscript"/>
        </w:rPr>
        <w:t>16</w:t>
      </w:r>
      <w:r>
        <w:t>=</w:t>
      </w:r>
      <w:r>
        <w:t>407</w:t>
      </w:r>
      <w:r>
        <w:rPr>
          <w:vertAlign w:val="subscript"/>
        </w:rPr>
        <w:t>8</w:t>
      </w:r>
      <w:r>
        <w:br/>
      </w:r>
      <w:r>
        <w:t>117</w:t>
      </w:r>
      <w:r>
        <w:rPr>
          <w:vertAlign w:val="subscript"/>
        </w:rPr>
        <w:t>16</w:t>
      </w:r>
      <w:r>
        <w:t>=</w:t>
      </w:r>
      <w:r>
        <w:t>427</w:t>
      </w:r>
      <w:r>
        <w:rPr>
          <w:vertAlign w:val="subscript"/>
        </w:rPr>
        <w:t>8</w:t>
      </w:r>
      <w:r>
        <w:br/>
      </w:r>
      <w:r>
        <w:t>127</w:t>
      </w:r>
      <w:r>
        <w:rPr>
          <w:vertAlign w:val="subscript"/>
        </w:rPr>
        <w:t>16</w:t>
      </w:r>
      <w:r>
        <w:t>=</w:t>
      </w:r>
      <w:r>
        <w:t>447</w:t>
      </w:r>
      <w:r>
        <w:rPr>
          <w:vertAlign w:val="subscript"/>
        </w:rPr>
        <w:t>8</w:t>
      </w:r>
      <w:r>
        <w:br/>
      </w:r>
      <w:r>
        <w:t>137</w:t>
      </w:r>
      <w:r>
        <w:rPr>
          <w:vertAlign w:val="subscript"/>
        </w:rPr>
        <w:t>16</w:t>
      </w:r>
      <w:r>
        <w:t>=</w:t>
      </w:r>
      <w:r>
        <w:t>467</w:t>
      </w:r>
      <w:r>
        <w:rPr>
          <w:vertAlign w:val="subscript"/>
        </w:rPr>
        <w:t>8</w:t>
      </w:r>
      <w:r>
        <w:br/>
      </w:r>
      <w:r>
        <w:t>147</w:t>
      </w:r>
      <w:r>
        <w:rPr>
          <w:vertAlign w:val="subscript"/>
        </w:rPr>
        <w:t>16</w:t>
      </w:r>
      <w:r>
        <w:t>=</w:t>
      </w:r>
      <w:r>
        <w:t>507</w:t>
      </w:r>
      <w:r>
        <w:rPr>
          <w:vertAlign w:val="subscript"/>
        </w:rPr>
        <w:t>8</w:t>
      </w:r>
      <w:r>
        <w:br/>
      </w:r>
      <w:r>
        <w:t>157</w:t>
      </w:r>
      <w:r>
        <w:rPr>
          <w:vertAlign w:val="subscript"/>
        </w:rPr>
        <w:t>16</w:t>
      </w:r>
      <w:r>
        <w:t>=</w:t>
      </w:r>
      <w:r>
        <w:t>527</w:t>
      </w:r>
      <w:r>
        <w:rPr>
          <w:vertAlign w:val="subscript"/>
        </w:rPr>
        <w:t>8</w:t>
      </w:r>
      <w:r>
        <w:br/>
      </w:r>
      <w:r>
        <w:t>167</w:t>
      </w:r>
      <w:r>
        <w:rPr>
          <w:vertAlign w:val="subscript"/>
        </w:rPr>
        <w:t>16</w:t>
      </w:r>
      <w:r>
        <w:t>=</w:t>
      </w:r>
      <w:r>
        <w:t>547</w:t>
      </w:r>
      <w:r>
        <w:rPr>
          <w:vertAlign w:val="subscript"/>
        </w:rPr>
        <w:t>8</w:t>
      </w:r>
      <w:r>
        <w:br/>
      </w:r>
      <w:r>
        <w:t>177</w:t>
      </w:r>
      <w:r>
        <w:rPr>
          <w:vertAlign w:val="subscript"/>
        </w:rPr>
        <w:t>16</w:t>
      </w:r>
      <w:r>
        <w:t>=</w:t>
      </w:r>
      <w:r>
        <w:t>567</w:t>
      </w:r>
      <w:r>
        <w:rPr>
          <w:vertAlign w:val="subscript"/>
        </w:rPr>
        <w:t>8</w:t>
      </w:r>
      <w:r>
        <w:br/>
      </w:r>
      <w:r>
        <w:t>187</w:t>
      </w:r>
      <w:r>
        <w:rPr>
          <w:vertAlign w:val="subscript"/>
        </w:rPr>
        <w:t>16</w:t>
      </w:r>
      <w:r>
        <w:t>=</w:t>
      </w:r>
      <w:r>
        <w:t>607</w:t>
      </w:r>
      <w:r>
        <w:rPr>
          <w:vertAlign w:val="subscript"/>
        </w:rPr>
        <w:t>8</w:t>
      </w:r>
      <w:r>
        <w:br/>
      </w:r>
      <w:r>
        <w:t>197</w:t>
      </w:r>
      <w:r>
        <w:rPr>
          <w:vertAlign w:val="subscript"/>
        </w:rPr>
        <w:t>16</w:t>
      </w:r>
      <w:r>
        <w:t>=</w:t>
      </w:r>
      <w:r>
        <w:t>627</w:t>
      </w:r>
      <w:r>
        <w:rPr>
          <w:vertAlign w:val="subscript"/>
        </w:rPr>
        <w:t>8</w:t>
      </w:r>
      <w:r>
        <w:br/>
      </w:r>
      <w:r>
        <w:t>1A7</w:t>
      </w:r>
      <w:r>
        <w:rPr>
          <w:vertAlign w:val="subscript"/>
        </w:rPr>
        <w:t>16</w:t>
      </w:r>
      <w:r>
        <w:t>=</w:t>
      </w:r>
      <w:r>
        <w:t>647</w:t>
      </w:r>
      <w:r>
        <w:rPr>
          <w:vertAlign w:val="subscript"/>
        </w:rPr>
        <w:t>8</w:t>
      </w:r>
      <w:r>
        <w:br/>
      </w:r>
      <w:r>
        <w:t>1B7</w:t>
      </w:r>
      <w:r>
        <w:rPr>
          <w:vertAlign w:val="subscript"/>
        </w:rPr>
        <w:t>16</w:t>
      </w:r>
      <w:r>
        <w:t>=</w:t>
      </w:r>
      <w:r>
        <w:t>667</w:t>
      </w:r>
      <w:r>
        <w:rPr>
          <w:vertAlign w:val="subscript"/>
        </w:rPr>
        <w:t>8</w:t>
      </w:r>
      <w:r>
        <w:br/>
      </w:r>
      <w:r>
        <w:t>1C7</w:t>
      </w:r>
      <w:r>
        <w:rPr>
          <w:vertAlign w:val="subscript"/>
        </w:rPr>
        <w:t>16</w:t>
      </w:r>
      <w:r>
        <w:t>=</w:t>
      </w:r>
      <w:r>
        <w:t>707</w:t>
      </w:r>
      <w:r>
        <w:rPr>
          <w:vertAlign w:val="subscript"/>
        </w:rPr>
        <w:t>8</w:t>
      </w:r>
      <w:r>
        <w:br/>
      </w:r>
      <w:r>
        <w:t>1D7</w:t>
      </w:r>
      <w:r>
        <w:rPr>
          <w:vertAlign w:val="subscript"/>
        </w:rPr>
        <w:t>16</w:t>
      </w:r>
      <w:r>
        <w:t>=</w:t>
      </w:r>
      <w:r>
        <w:t>727</w:t>
      </w:r>
      <w:r>
        <w:rPr>
          <w:vertAlign w:val="subscript"/>
        </w:rPr>
        <w:t>8</w:t>
      </w:r>
      <w:r>
        <w:br/>
      </w:r>
      <w:r>
        <w:t>1E7</w:t>
      </w:r>
      <w:r>
        <w:rPr>
          <w:vertAlign w:val="subscript"/>
        </w:rPr>
        <w:t>16</w:t>
      </w:r>
      <w:r>
        <w:t>=</w:t>
      </w:r>
      <w:r>
        <w:t>747</w:t>
      </w:r>
      <w:r>
        <w:rPr>
          <w:vertAlign w:val="subscript"/>
        </w:rPr>
        <w:t>8</w:t>
      </w:r>
      <w:r>
        <w:br/>
      </w:r>
      <w:r>
        <w:t>1F7</w:t>
      </w:r>
      <w:r>
        <w:rPr>
          <w:vertAlign w:val="subscript"/>
        </w:rPr>
        <w:t>16</w:t>
      </w:r>
      <w:r>
        <w:t>=</w:t>
      </w:r>
      <w:r>
        <w:t>767</w:t>
      </w:r>
      <w:r>
        <w:rPr>
          <w:vertAlign w:val="subscript"/>
        </w:rPr>
        <w:t>8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
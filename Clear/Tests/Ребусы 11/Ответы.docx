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1B6=438</w:t>
        <w:br/>
        <w:t>2B0=688</w:t>
        <w:br/>
        <w:t>2BA=698</w:t>
        <w:br/>
        <w:t>3B4=948</w:t>
        <w:br/>
        <w:t>3BE=958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
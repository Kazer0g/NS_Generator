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10) 10110001=B1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
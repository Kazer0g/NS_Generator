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137=311</w:t>
        <w:br/>
        <w:t>207=519</w:t>
        <w:br/>
        <w:t>267=615</w:t>
        <w:br/>
        <w:t>2C7=711</w:t>
        <w:br/>
        <w:t>397=919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
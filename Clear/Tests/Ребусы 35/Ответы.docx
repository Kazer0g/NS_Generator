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350=15E</w:t>
        <w:br/>
        <w:t>558=22E</w:t>
        <w:br/>
        <w:t>654=28E</w:t>
        <w:br/>
        <w:t>750=2EE</w:t>
        <w:br/>
        <w:t>958=3BE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
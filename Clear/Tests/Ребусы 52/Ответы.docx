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1024=400</w:t>
        <w:br/>
        <w:t>1025=401</w:t>
        <w:br/>
        <w:t>1026=402</w:t>
        <w:br/>
        <w:t>1027=403</w:t>
        <w:br/>
        <w:t>1028=404</w:t>
        <w:br/>
        <w:t>1029=405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
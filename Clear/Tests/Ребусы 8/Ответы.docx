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18D=397</w:t>
        <w:br/>
        <w:t>1ED=493</w:t>
        <w:br/>
        <w:t>31D=797</w:t>
        <w:br/>
        <w:t>37D=893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
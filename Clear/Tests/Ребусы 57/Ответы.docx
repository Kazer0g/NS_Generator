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151=69</w:t>
        <w:br/>
        <w:t>251=A9</w:t>
        <w:br/>
        <w:t>351=E9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
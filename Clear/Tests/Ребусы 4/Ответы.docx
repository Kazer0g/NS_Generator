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 xml:space="preserve">3) </w:t>
      </w:r>
      <w:r>
        <w:t>111001101</w:t>
      </w:r>
      <w:r>
        <w:rPr>
          <w:vertAlign w:val="subscript"/>
        </w:rPr>
        <w:t>2</w:t>
      </w:r>
      <w:r>
        <w:t>=</w:t>
      </w:r>
      <w:r>
        <w:t>715</w:t>
      </w:r>
      <w:r>
        <w:rPr>
          <w:vertAlign w:val="subscript"/>
        </w:rPr>
        <w:t>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
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4) 1002=1111101010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
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4) 100*=11111*1010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
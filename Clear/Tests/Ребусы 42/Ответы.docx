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0) 280=118</w:t>
        <w:br/>
        <w:t>281=119</w:t>
        <w:br/>
        <w:t>282=11A</w:t>
        <w:br/>
        <w:t>283=11B</w:t>
        <w:br/>
        <w:t>284=11C</w:t>
        <w:br/>
        <w:t>285=11D</w:t>
        <w:br/>
        <w:t>286=11E</w:t>
        <w:br/>
        <w:t>287=11F</w:t>
        <w:br/>
        <w:t>288=120</w:t>
        <w:br/>
        <w:t>289=121</w:t>
        <w:br/>
        <w:t>380=17C</w:t>
        <w:br/>
        <w:t>381=17D</w:t>
        <w:br/>
        <w:t>382=17E</w:t>
        <w:br/>
        <w:t>383=17F</w:t>
        <w:br/>
        <w:t>384=180</w:t>
        <w:br/>
        <w:t>385=181</w:t>
        <w:br/>
        <w:t>386=182</w:t>
        <w:br/>
        <w:t>387=183</w:t>
        <w:br/>
        <w:t>388=184</w:t>
        <w:br/>
        <w:t>389=185</w:t>
        <w:br/>
        <w:t>480=1E0</w:t>
        <w:br/>
        <w:t>481=1E1</w:t>
        <w:br/>
        <w:t>482=1E2</w:t>
        <w:br/>
        <w:t>483=1E3</w:t>
        <w:br/>
        <w:t>484=1E4</w:t>
        <w:br/>
        <w:t>485=1E5</w:t>
        <w:br/>
        <w:t>486=1E6</w:t>
        <w:br/>
        <w:t>487=1E7</w:t>
        <w:br/>
        <w:t>488=1E8</w:t>
        <w:br/>
        <w:t>489=1E9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
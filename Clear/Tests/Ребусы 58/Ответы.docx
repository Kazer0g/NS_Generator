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101100011=163</w:t>
        <w:br/>
        <w:t>101100111=167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
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**1*00*11=*6*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
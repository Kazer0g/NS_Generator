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10000001101=40D</w:t>
        <w:br/>
        <w:t>10000101101=42D</w:t>
        <w:br/>
        <w:t>10001001101=44D</w:t>
        <w:br/>
        <w:t>10001101101=46D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
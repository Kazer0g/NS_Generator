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1002=514</w:t>
        <w:br/>
        <w:t>1052=554</w:t>
        <w:br/>
        <w:t>1122=594</w:t>
        <w:br/>
        <w:t>1172=634</w:t>
        <w:br/>
        <w:t>1242=674</w:t>
        <w:br/>
        <w:t>1312=714</w:t>
        <w:br/>
        <w:t>1362=754</w:t>
        <w:br/>
        <w:t>1432=794</w:t>
        <w:br/>
        <w:t>1502=834</w:t>
        <w:br/>
        <w:t>1552=874</w:t>
        <w:br/>
        <w:t>1622=914</w:t>
        <w:br/>
        <w:t>1672=954</w:t>
        <w:br/>
        <w:t>1742=994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
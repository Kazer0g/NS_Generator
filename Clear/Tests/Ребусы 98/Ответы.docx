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1101000000=1500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
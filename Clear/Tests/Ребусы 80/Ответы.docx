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1) 2075=1085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
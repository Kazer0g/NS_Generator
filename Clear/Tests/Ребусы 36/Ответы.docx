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103=259</w:t>
        <w:br/>
        <w:t>10D=269</w:t>
        <w:br/>
        <w:t>117=279</w:t>
        <w:br/>
        <w:t>121=289</w:t>
        <w:br/>
        <w:t>12B=299</w:t>
        <w:br/>
        <w:t>135=309</w:t>
        <w:br/>
        <w:t>13F=319</w:t>
        <w:br/>
        <w:t>149=329</w:t>
        <w:br/>
        <w:t>153=339</w:t>
        <w:br/>
        <w:t>15D=349</w:t>
        <w:br/>
        <w:t>167=359</w:t>
        <w:br/>
        <w:t>171=369</w:t>
        <w:br/>
        <w:t>17B=379</w:t>
        <w:br/>
        <w:t>185=389</w:t>
        <w:br/>
        <w:t>18F=399</w:t>
        <w:br/>
        <w:t>199=409</w:t>
        <w:br/>
        <w:t>1A3=419</w:t>
        <w:br/>
        <w:t>1AD=429</w:t>
        <w:br/>
        <w:t>1B7=439</w:t>
        <w:br/>
        <w:t>1C1=449</w:t>
        <w:br/>
        <w:t>1CB=459</w:t>
        <w:br/>
        <w:t>1D5=469</w:t>
        <w:br/>
        <w:t>1DF=479</w:t>
        <w:br/>
        <w:t>1E9=489</w:t>
        <w:br/>
        <w:t>1F3=499</w:t>
        <w:br/>
        <w:t>1FD=509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
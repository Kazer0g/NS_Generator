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1064=234</w:t>
        <w:br/>
        <w:t>1164=274</w:t>
        <w:br/>
        <w:t>1264=2B4</w:t>
        <w:br/>
        <w:t>1364=2F4</w:t>
        <w:br/>
        <w:t>1464=334</w:t>
        <w:br/>
        <w:t>1564=374</w:t>
        <w:br/>
        <w:t>1664=3B4</w:t>
        <w:br/>
        <w:t>1764=3F4</w:t>
        <w:br/>
        <w:t>2064=434</w:t>
        <w:br/>
        <w:t>2164=474</w:t>
        <w:br/>
        <w:t>2264=4B4</w:t>
        <w:br/>
        <w:t>2364=4F4</w:t>
        <w:br/>
        <w:t>2464=534</w:t>
        <w:br/>
        <w:t>2564=574</w:t>
        <w:br/>
        <w:t>2664=5B4</w:t>
        <w:br/>
        <w:t>2764=5F4</w:t>
        <w:br/>
        <w:t>3064=634</w:t>
        <w:br/>
        <w:t>3164=674</w:t>
        <w:br/>
        <w:t>3264=6B4</w:t>
        <w:br/>
        <w:t>3364=6F4</w:t>
        <w:br/>
        <w:t>3464=734</w:t>
        <w:br/>
        <w:t>3564=774</w:t>
        <w:br/>
        <w:t>3664=7B4</w:t>
        <w:br/>
        <w:t>3764=7F4</w:t>
        <w:br/>
        <w:t>4064=834</w:t>
        <w:br/>
        <w:t>4164=874</w:t>
        <w:br/>
        <w:t>4264=8B4</w:t>
        <w:br/>
        <w:t>4364=8F4</w:t>
        <w:br/>
        <w:t>4464=934</w:t>
        <w:br/>
        <w:t>4564=974</w:t>
        <w:br/>
        <w:t>4664=9B4</w:t>
        <w:br/>
        <w:t>4764=9F4</w:t>
        <w:br/>
        <w:t>5064=A34</w:t>
        <w:br/>
        <w:t>5164=A74</w:t>
        <w:br/>
        <w:t>5264=AB4</w:t>
        <w:br/>
        <w:t>5364=AF4</w:t>
        <w:br/>
        <w:t>5464=B34</w:t>
        <w:br/>
        <w:t>5564=B74</w:t>
        <w:br/>
        <w:t>5664=BB4</w:t>
        <w:br/>
        <w:t>5764=BF4</w:t>
        <w:br/>
        <w:t>6064=C34</w:t>
        <w:br/>
        <w:t>6164=C74</w:t>
        <w:br/>
        <w:t>6264=CB4</w:t>
        <w:br/>
        <w:t>6364=CF4</w:t>
        <w:br/>
        <w:t>6464=D34</w:t>
        <w:br/>
        <w:t>6564=D74</w:t>
        <w:br/>
        <w:t>6664=DB4</w:t>
        <w:br/>
        <w:t>6764=DF4</w:t>
        <w:br/>
        <w:t>7064=E34</w:t>
        <w:br/>
        <w:t>7164=E74</w:t>
        <w:br/>
        <w:t>7264=EB4</w:t>
        <w:br/>
        <w:t>7364=EF4</w:t>
        <w:br/>
        <w:t>7464=F34</w:t>
        <w:br/>
        <w:t>7564=F74</w:t>
        <w:br/>
        <w:t>7664=FB4</w:t>
        <w:br/>
        <w:t>7764=FF4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
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0) 1040=220</w:t>
        <w:br/>
        <w:t>1140=260</w:t>
        <w:br/>
        <w:t>1240=2A0</w:t>
        <w:br/>
        <w:t>1340=2E0</w:t>
        <w:br/>
        <w:t>1440=320</w:t>
        <w:br/>
        <w:t>1540=360</w:t>
        <w:br/>
        <w:t>1640=3A0</w:t>
        <w:br/>
        <w:t>1740=3E0</w:t>
        <w:br/>
        <w:t>2040=420</w:t>
        <w:br/>
        <w:t>2140=460</w:t>
        <w:br/>
        <w:t>2240=4A0</w:t>
        <w:br/>
        <w:t>2340=4E0</w:t>
        <w:br/>
        <w:t>2440=520</w:t>
        <w:br/>
        <w:t>2540=560</w:t>
        <w:br/>
        <w:t>2640=5A0</w:t>
        <w:br/>
        <w:t>2740=5E0</w:t>
        <w:br/>
        <w:t>3040=620</w:t>
        <w:br/>
        <w:t>3140=660</w:t>
        <w:br/>
        <w:t>3240=6A0</w:t>
        <w:br/>
        <w:t>3340=6E0</w:t>
        <w:br/>
        <w:t>3440=720</w:t>
        <w:br/>
        <w:t>3540=760</w:t>
        <w:br/>
        <w:t>3640=7A0</w:t>
        <w:br/>
        <w:t>3740=7E0</w:t>
        <w:br/>
        <w:t>4040=820</w:t>
        <w:br/>
        <w:t>4140=860</w:t>
        <w:br/>
        <w:t>4240=8A0</w:t>
        <w:br/>
        <w:t>4340=8E0</w:t>
        <w:br/>
        <w:t>4440=920</w:t>
        <w:br/>
        <w:t>4540=960</w:t>
        <w:br/>
        <w:t>4640=9A0</w:t>
        <w:br/>
        <w:t>4740=9E0</w:t>
        <w:br/>
        <w:t>5040=A20</w:t>
        <w:br/>
        <w:t>5140=A60</w:t>
        <w:br/>
        <w:t>5240=AA0</w:t>
        <w:br/>
        <w:t>5340=AE0</w:t>
        <w:br/>
        <w:t>5440=B20</w:t>
        <w:br/>
        <w:t>5540=B60</w:t>
        <w:br/>
        <w:t>5640=BA0</w:t>
        <w:br/>
        <w:t>5740=BE0</w:t>
        <w:br/>
        <w:t>6040=C20</w:t>
        <w:br/>
        <w:t>6140=C60</w:t>
        <w:br/>
        <w:t>6240=CA0</w:t>
        <w:br/>
        <w:t>6340=CE0</w:t>
        <w:br/>
        <w:t>6440=D20</w:t>
        <w:br/>
        <w:t>6540=D60</w:t>
        <w:br/>
        <w:t>6640=DA0</w:t>
        <w:br/>
        <w:t>6740=DE0</w:t>
        <w:br/>
        <w:t>7040=E20</w:t>
        <w:br/>
        <w:t>7140=E60</w:t>
        <w:br/>
        <w:t>7240=EA0</w:t>
        <w:br/>
        <w:t>7340=EE0</w:t>
        <w:br/>
        <w:t>7440=F20</w:t>
        <w:br/>
        <w:t>7540=F60</w:t>
        <w:br/>
        <w:t>7640=FA0</w:t>
        <w:br/>
        <w:t>7740=FE0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
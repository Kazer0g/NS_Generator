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1050</w:t>
      </w:r>
      <w:r>
        <w:rPr>
          <w:vertAlign w:val="subscript"/>
        </w:rPr>
        <w:t>8</w:t>
      </w:r>
      <w:r>
        <w:t>=</w:t>
      </w:r>
      <w:r>
        <w:t>228</w:t>
      </w:r>
      <w:r>
        <w:rPr>
          <w:vertAlign w:val="subscript"/>
        </w:rPr>
        <w:t>16</w:t>
      </w:r>
      <w:r>
        <w:br/>
      </w:r>
      <w:r>
        <w:t>1051</w:t>
      </w:r>
      <w:r>
        <w:rPr>
          <w:vertAlign w:val="subscript"/>
        </w:rPr>
        <w:t>8</w:t>
      </w:r>
      <w:r>
        <w:t>=</w:t>
      </w:r>
      <w:r>
        <w:t>229</w:t>
      </w:r>
      <w:r>
        <w:rPr>
          <w:vertAlign w:val="subscript"/>
        </w:rPr>
        <w:t>16</w:t>
      </w:r>
      <w:r>
        <w:br/>
      </w:r>
      <w:r>
        <w:t>1052</w:t>
      </w:r>
      <w:r>
        <w:rPr>
          <w:vertAlign w:val="subscript"/>
        </w:rPr>
        <w:t>8</w:t>
      </w:r>
      <w:r>
        <w:t>=</w:t>
      </w:r>
      <w:r>
        <w:t>22A</w:t>
      </w:r>
      <w:r>
        <w:rPr>
          <w:vertAlign w:val="subscript"/>
        </w:rPr>
        <w:t>16</w:t>
      </w:r>
      <w:r>
        <w:br/>
      </w:r>
      <w:r>
        <w:t>1053</w:t>
      </w:r>
      <w:r>
        <w:rPr>
          <w:vertAlign w:val="subscript"/>
        </w:rPr>
        <w:t>8</w:t>
      </w:r>
      <w:r>
        <w:t>=</w:t>
      </w:r>
      <w:r>
        <w:t>22B</w:t>
      </w:r>
      <w:r>
        <w:rPr>
          <w:vertAlign w:val="subscript"/>
        </w:rPr>
        <w:t>16</w:t>
      </w:r>
      <w:r>
        <w:br/>
      </w:r>
      <w:r>
        <w:t>1054</w:t>
      </w:r>
      <w:r>
        <w:rPr>
          <w:vertAlign w:val="subscript"/>
        </w:rPr>
        <w:t>8</w:t>
      </w:r>
      <w:r>
        <w:t>=</w:t>
      </w:r>
      <w:r>
        <w:t>22C</w:t>
      </w:r>
      <w:r>
        <w:rPr>
          <w:vertAlign w:val="subscript"/>
        </w:rPr>
        <w:t>16</w:t>
      </w:r>
      <w:r>
        <w:br/>
      </w:r>
      <w:r>
        <w:t>1055</w:t>
      </w:r>
      <w:r>
        <w:rPr>
          <w:vertAlign w:val="subscript"/>
        </w:rPr>
        <w:t>8</w:t>
      </w:r>
      <w:r>
        <w:t>=</w:t>
      </w:r>
      <w:r>
        <w:t>22D</w:t>
      </w:r>
      <w:r>
        <w:rPr>
          <w:vertAlign w:val="subscript"/>
        </w:rPr>
        <w:t>16</w:t>
      </w:r>
      <w:r>
        <w:br/>
      </w:r>
      <w:r>
        <w:t>1056</w:t>
      </w:r>
      <w:r>
        <w:rPr>
          <w:vertAlign w:val="subscript"/>
        </w:rPr>
        <w:t>8</w:t>
      </w:r>
      <w:r>
        <w:t>=</w:t>
      </w:r>
      <w:r>
        <w:t>22E</w:t>
      </w:r>
      <w:r>
        <w:rPr>
          <w:vertAlign w:val="subscript"/>
        </w:rPr>
        <w:t>16</w:t>
      </w:r>
      <w:r>
        <w:br/>
      </w:r>
      <w:r>
        <w:t>1057</w:t>
      </w:r>
      <w:r>
        <w:rPr>
          <w:vertAlign w:val="subscript"/>
        </w:rPr>
        <w:t>8</w:t>
      </w:r>
      <w:r>
        <w:t>=</w:t>
      </w:r>
      <w:r>
        <w:t>22F</w:t>
      </w:r>
      <w:r>
        <w:rPr>
          <w:vertAlign w:val="subscript"/>
        </w:rPr>
        <w:t>16</w:t>
      </w:r>
      <w:r>
        <w:br/>
      </w:r>
      <w:r>
        <w:t>1150</w:t>
      </w:r>
      <w:r>
        <w:rPr>
          <w:vertAlign w:val="subscript"/>
        </w:rPr>
        <w:t>8</w:t>
      </w:r>
      <w:r>
        <w:t>=</w:t>
      </w:r>
      <w:r>
        <w:t>268</w:t>
      </w:r>
      <w:r>
        <w:rPr>
          <w:vertAlign w:val="subscript"/>
        </w:rPr>
        <w:t>16</w:t>
      </w:r>
      <w:r>
        <w:br/>
      </w:r>
      <w:r>
        <w:t>1151</w:t>
      </w:r>
      <w:r>
        <w:rPr>
          <w:vertAlign w:val="subscript"/>
        </w:rPr>
        <w:t>8</w:t>
      </w:r>
      <w:r>
        <w:t>=</w:t>
      </w:r>
      <w:r>
        <w:t>269</w:t>
      </w:r>
      <w:r>
        <w:rPr>
          <w:vertAlign w:val="subscript"/>
        </w:rPr>
        <w:t>16</w:t>
      </w:r>
      <w:r>
        <w:br/>
      </w:r>
      <w:r>
        <w:t>1152</w:t>
      </w:r>
      <w:r>
        <w:rPr>
          <w:vertAlign w:val="subscript"/>
        </w:rPr>
        <w:t>8</w:t>
      </w:r>
      <w:r>
        <w:t>=</w:t>
      </w:r>
      <w:r>
        <w:t>26A</w:t>
      </w:r>
      <w:r>
        <w:rPr>
          <w:vertAlign w:val="subscript"/>
        </w:rPr>
        <w:t>16</w:t>
      </w:r>
      <w:r>
        <w:br/>
      </w:r>
      <w:r>
        <w:t>1153</w:t>
      </w:r>
      <w:r>
        <w:rPr>
          <w:vertAlign w:val="subscript"/>
        </w:rPr>
        <w:t>8</w:t>
      </w:r>
      <w:r>
        <w:t>=</w:t>
      </w:r>
      <w:r>
        <w:t>26B</w:t>
      </w:r>
      <w:r>
        <w:rPr>
          <w:vertAlign w:val="subscript"/>
        </w:rPr>
        <w:t>16</w:t>
      </w:r>
      <w:r>
        <w:br/>
      </w:r>
      <w:r>
        <w:t>1154</w:t>
      </w:r>
      <w:r>
        <w:rPr>
          <w:vertAlign w:val="subscript"/>
        </w:rPr>
        <w:t>8</w:t>
      </w:r>
      <w:r>
        <w:t>=</w:t>
      </w:r>
      <w:r>
        <w:t>26C</w:t>
      </w:r>
      <w:r>
        <w:rPr>
          <w:vertAlign w:val="subscript"/>
        </w:rPr>
        <w:t>16</w:t>
      </w:r>
      <w:r>
        <w:br/>
      </w:r>
      <w:r>
        <w:t>1155</w:t>
      </w:r>
      <w:r>
        <w:rPr>
          <w:vertAlign w:val="subscript"/>
        </w:rPr>
        <w:t>8</w:t>
      </w:r>
      <w:r>
        <w:t>=</w:t>
      </w:r>
      <w:r>
        <w:t>26D</w:t>
      </w:r>
      <w:r>
        <w:rPr>
          <w:vertAlign w:val="subscript"/>
        </w:rPr>
        <w:t>16</w:t>
      </w:r>
      <w:r>
        <w:br/>
      </w:r>
      <w:r>
        <w:t>1156</w:t>
      </w:r>
      <w:r>
        <w:rPr>
          <w:vertAlign w:val="subscript"/>
        </w:rPr>
        <w:t>8</w:t>
      </w:r>
      <w:r>
        <w:t>=</w:t>
      </w:r>
      <w:r>
        <w:t>26E</w:t>
      </w:r>
      <w:r>
        <w:rPr>
          <w:vertAlign w:val="subscript"/>
        </w:rPr>
        <w:t>16</w:t>
      </w:r>
      <w:r>
        <w:br/>
      </w:r>
      <w:r>
        <w:t>1157</w:t>
      </w:r>
      <w:r>
        <w:rPr>
          <w:vertAlign w:val="subscript"/>
        </w:rPr>
        <w:t>8</w:t>
      </w:r>
      <w:r>
        <w:t>=</w:t>
      </w:r>
      <w:r>
        <w:t>26F</w:t>
      </w:r>
      <w:r>
        <w:rPr>
          <w:vertAlign w:val="subscript"/>
        </w:rPr>
        <w:t>16</w:t>
      </w:r>
      <w:r>
        <w:br/>
      </w:r>
      <w:r>
        <w:t>1250</w:t>
      </w:r>
      <w:r>
        <w:rPr>
          <w:vertAlign w:val="subscript"/>
        </w:rPr>
        <w:t>8</w:t>
      </w:r>
      <w:r>
        <w:t>=</w:t>
      </w:r>
      <w:r>
        <w:t>2A8</w:t>
      </w:r>
      <w:r>
        <w:rPr>
          <w:vertAlign w:val="subscript"/>
        </w:rPr>
        <w:t>16</w:t>
      </w:r>
      <w:r>
        <w:br/>
      </w:r>
      <w:r>
        <w:t>1251</w:t>
      </w:r>
      <w:r>
        <w:rPr>
          <w:vertAlign w:val="subscript"/>
        </w:rPr>
        <w:t>8</w:t>
      </w:r>
      <w:r>
        <w:t>=</w:t>
      </w:r>
      <w:r>
        <w:t>2A9</w:t>
      </w:r>
      <w:r>
        <w:rPr>
          <w:vertAlign w:val="subscript"/>
        </w:rPr>
        <w:t>16</w:t>
      </w:r>
      <w:r>
        <w:br/>
      </w:r>
      <w:r>
        <w:t>1252</w:t>
      </w:r>
      <w:r>
        <w:rPr>
          <w:vertAlign w:val="subscript"/>
        </w:rPr>
        <w:t>8</w:t>
      </w:r>
      <w:r>
        <w:t>=</w:t>
      </w:r>
      <w:r>
        <w:t>2AA</w:t>
      </w:r>
      <w:r>
        <w:rPr>
          <w:vertAlign w:val="subscript"/>
        </w:rPr>
        <w:t>16</w:t>
      </w:r>
      <w:r>
        <w:br/>
      </w:r>
      <w:r>
        <w:t>1253</w:t>
      </w:r>
      <w:r>
        <w:rPr>
          <w:vertAlign w:val="subscript"/>
        </w:rPr>
        <w:t>8</w:t>
      </w:r>
      <w:r>
        <w:t>=</w:t>
      </w:r>
      <w:r>
        <w:t>2AB</w:t>
      </w:r>
      <w:r>
        <w:rPr>
          <w:vertAlign w:val="subscript"/>
        </w:rPr>
        <w:t>16</w:t>
      </w:r>
      <w:r>
        <w:br/>
      </w:r>
      <w:r>
        <w:t>1254</w:t>
      </w:r>
      <w:r>
        <w:rPr>
          <w:vertAlign w:val="subscript"/>
        </w:rPr>
        <w:t>8</w:t>
      </w:r>
      <w:r>
        <w:t>=</w:t>
      </w:r>
      <w:r>
        <w:t>2AC</w:t>
      </w:r>
      <w:r>
        <w:rPr>
          <w:vertAlign w:val="subscript"/>
        </w:rPr>
        <w:t>16</w:t>
      </w:r>
      <w:r>
        <w:br/>
      </w:r>
      <w:r>
        <w:t>1255</w:t>
      </w:r>
      <w:r>
        <w:rPr>
          <w:vertAlign w:val="subscript"/>
        </w:rPr>
        <w:t>8</w:t>
      </w:r>
      <w:r>
        <w:t>=</w:t>
      </w:r>
      <w:r>
        <w:t>2AD</w:t>
      </w:r>
      <w:r>
        <w:rPr>
          <w:vertAlign w:val="subscript"/>
        </w:rPr>
        <w:t>16</w:t>
      </w:r>
      <w:r>
        <w:br/>
      </w:r>
      <w:r>
        <w:t>1256</w:t>
      </w:r>
      <w:r>
        <w:rPr>
          <w:vertAlign w:val="subscript"/>
        </w:rPr>
        <w:t>8</w:t>
      </w:r>
      <w:r>
        <w:t>=</w:t>
      </w:r>
      <w:r>
        <w:t>2AE</w:t>
      </w:r>
      <w:r>
        <w:rPr>
          <w:vertAlign w:val="subscript"/>
        </w:rPr>
        <w:t>16</w:t>
      </w:r>
      <w:r>
        <w:br/>
      </w:r>
      <w:r>
        <w:t>1257</w:t>
      </w:r>
      <w:r>
        <w:rPr>
          <w:vertAlign w:val="subscript"/>
        </w:rPr>
        <w:t>8</w:t>
      </w:r>
      <w:r>
        <w:t>=</w:t>
      </w:r>
      <w:r>
        <w:t>2AF</w:t>
      </w:r>
      <w:r>
        <w:rPr>
          <w:vertAlign w:val="subscript"/>
        </w:rPr>
        <w:t>16</w:t>
      </w:r>
      <w:r>
        <w:br/>
      </w:r>
      <w:r>
        <w:t>1350</w:t>
      </w:r>
      <w:r>
        <w:rPr>
          <w:vertAlign w:val="subscript"/>
        </w:rPr>
        <w:t>8</w:t>
      </w:r>
      <w:r>
        <w:t>=</w:t>
      </w:r>
      <w:r>
        <w:t>2E8</w:t>
      </w:r>
      <w:r>
        <w:rPr>
          <w:vertAlign w:val="subscript"/>
        </w:rPr>
        <w:t>16</w:t>
      </w:r>
      <w:r>
        <w:br/>
      </w:r>
      <w:r>
        <w:t>1351</w:t>
      </w:r>
      <w:r>
        <w:rPr>
          <w:vertAlign w:val="subscript"/>
        </w:rPr>
        <w:t>8</w:t>
      </w:r>
      <w:r>
        <w:t>=</w:t>
      </w:r>
      <w:r>
        <w:t>2E9</w:t>
      </w:r>
      <w:r>
        <w:rPr>
          <w:vertAlign w:val="subscript"/>
        </w:rPr>
        <w:t>16</w:t>
      </w:r>
      <w:r>
        <w:br/>
      </w:r>
      <w:r>
        <w:t>1352</w:t>
      </w:r>
      <w:r>
        <w:rPr>
          <w:vertAlign w:val="subscript"/>
        </w:rPr>
        <w:t>8</w:t>
      </w:r>
      <w:r>
        <w:t>=</w:t>
      </w:r>
      <w:r>
        <w:t>2EA</w:t>
      </w:r>
      <w:r>
        <w:rPr>
          <w:vertAlign w:val="subscript"/>
        </w:rPr>
        <w:t>16</w:t>
      </w:r>
      <w:r>
        <w:br/>
      </w:r>
      <w:r>
        <w:t>1353</w:t>
      </w:r>
      <w:r>
        <w:rPr>
          <w:vertAlign w:val="subscript"/>
        </w:rPr>
        <w:t>8</w:t>
      </w:r>
      <w:r>
        <w:t>=</w:t>
      </w:r>
      <w:r>
        <w:t>2EB</w:t>
      </w:r>
      <w:r>
        <w:rPr>
          <w:vertAlign w:val="subscript"/>
        </w:rPr>
        <w:t>16</w:t>
      </w:r>
      <w:r>
        <w:br/>
      </w:r>
      <w:r>
        <w:t>1354</w:t>
      </w:r>
      <w:r>
        <w:rPr>
          <w:vertAlign w:val="subscript"/>
        </w:rPr>
        <w:t>8</w:t>
      </w:r>
      <w:r>
        <w:t>=</w:t>
      </w:r>
      <w:r>
        <w:t>2EC</w:t>
      </w:r>
      <w:r>
        <w:rPr>
          <w:vertAlign w:val="subscript"/>
        </w:rPr>
        <w:t>16</w:t>
      </w:r>
      <w:r>
        <w:br/>
      </w:r>
      <w:r>
        <w:t>1355</w:t>
      </w:r>
      <w:r>
        <w:rPr>
          <w:vertAlign w:val="subscript"/>
        </w:rPr>
        <w:t>8</w:t>
      </w:r>
      <w:r>
        <w:t>=</w:t>
      </w:r>
      <w:r>
        <w:t>2ED</w:t>
      </w:r>
      <w:r>
        <w:rPr>
          <w:vertAlign w:val="subscript"/>
        </w:rPr>
        <w:t>16</w:t>
      </w:r>
      <w:r>
        <w:br/>
      </w:r>
      <w:r>
        <w:t>1356</w:t>
      </w:r>
      <w:r>
        <w:rPr>
          <w:vertAlign w:val="subscript"/>
        </w:rPr>
        <w:t>8</w:t>
      </w:r>
      <w:r>
        <w:t>=</w:t>
      </w:r>
      <w:r>
        <w:t>2EE</w:t>
      </w:r>
      <w:r>
        <w:rPr>
          <w:vertAlign w:val="subscript"/>
        </w:rPr>
        <w:t>16</w:t>
      </w:r>
      <w:r>
        <w:br/>
      </w:r>
      <w:r>
        <w:t>1357</w:t>
      </w:r>
      <w:r>
        <w:rPr>
          <w:vertAlign w:val="subscript"/>
        </w:rPr>
        <w:t>8</w:t>
      </w:r>
      <w:r>
        <w:t>=</w:t>
      </w:r>
      <w:r>
        <w:t>2EF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
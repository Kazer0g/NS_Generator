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0) 531=1000010011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
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2003=403</w:t>
        <w:br/>
        <w:t>2013=40B</w:t>
        <w:br/>
        <w:t>2023=413</w:t>
        <w:br/>
        <w:t>2033=41B</w:t>
        <w:br/>
        <w:t>2043=423</w:t>
        <w:br/>
        <w:t>2053=42B</w:t>
        <w:br/>
        <w:t>2063=433</w:t>
        <w:br/>
        <w:t>2073=43B</w:t>
        <w:br/>
        <w:t>2103=443</w:t>
        <w:br/>
        <w:t>2113=44B</w:t>
        <w:br/>
        <w:t>2123=453</w:t>
        <w:br/>
        <w:t>2133=45B</w:t>
        <w:br/>
        <w:t>2143=463</w:t>
        <w:br/>
        <w:t>2153=46B</w:t>
        <w:br/>
        <w:t>2163=473</w:t>
        <w:br/>
        <w:t>2173=47B</w:t>
        <w:br/>
        <w:t>2203=483</w:t>
        <w:br/>
        <w:t>2213=48B</w:t>
        <w:br/>
        <w:t>2223=493</w:t>
        <w:br/>
        <w:t>2233=49B</w:t>
        <w:br/>
        <w:t>2243=4A3</w:t>
        <w:br/>
        <w:t>2253=4AB</w:t>
        <w:br/>
        <w:t>2263=4B3</w:t>
        <w:br/>
        <w:t>2273=4BB</w:t>
        <w:br/>
        <w:t>2303=4C3</w:t>
        <w:br/>
        <w:t>2313=4CB</w:t>
        <w:br/>
        <w:t>2323=4D3</w:t>
        <w:br/>
        <w:t>2333=4DB</w:t>
        <w:br/>
        <w:t>2343=4E3</w:t>
        <w:br/>
        <w:t>2353=4EB</w:t>
        <w:br/>
        <w:t>2363=4F3</w:t>
        <w:br/>
        <w:t>2373=4FB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
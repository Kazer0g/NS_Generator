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1040=220</w:t>
        <w:br/>
        <w:t>1041=221</w:t>
        <w:br/>
        <w:t>1042=222</w:t>
        <w:br/>
        <w:t>1043=223</w:t>
        <w:br/>
        <w:t>1044=224</w:t>
        <w:br/>
        <w:t>1045=225</w:t>
        <w:br/>
        <w:t>1046=226</w:t>
        <w:br/>
        <w:t>1047=227</w:t>
        <w:br/>
        <w:t>1140=260</w:t>
        <w:br/>
        <w:t>1141=261</w:t>
        <w:br/>
        <w:t>1142=262</w:t>
        <w:br/>
        <w:t>1143=263</w:t>
        <w:br/>
        <w:t>1144=264</w:t>
        <w:br/>
        <w:t>1145=265</w:t>
        <w:br/>
        <w:t>1146=266</w:t>
        <w:br/>
        <w:t>1147=267</w:t>
        <w:br/>
        <w:t>1240=2A0</w:t>
        <w:br/>
        <w:t>1241=2A1</w:t>
        <w:br/>
        <w:t>1242=2A2</w:t>
        <w:br/>
        <w:t>1243=2A3</w:t>
        <w:br/>
        <w:t>1244=2A4</w:t>
        <w:br/>
        <w:t>1245=2A5</w:t>
        <w:br/>
        <w:t>1246=2A6</w:t>
        <w:br/>
        <w:t>1247=2A7</w:t>
        <w:br/>
        <w:t>1340=2E0</w:t>
        <w:br/>
        <w:t>1341=2E1</w:t>
        <w:br/>
        <w:t>1342=2E2</w:t>
        <w:br/>
        <w:t>1343=2E3</w:t>
        <w:br/>
        <w:t>1344=2E4</w:t>
        <w:br/>
        <w:t>1345=2E5</w:t>
        <w:br/>
        <w:t>1346=2E6</w:t>
        <w:br/>
        <w:t>1347=2E7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
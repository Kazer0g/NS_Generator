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10001000*0*=2**4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
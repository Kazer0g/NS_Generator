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10001000100=2104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
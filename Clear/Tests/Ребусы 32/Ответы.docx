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 xml:space="preserve">1) </w:t>
      </w:r>
      <w:r>
        <w:t>505</w:t>
      </w:r>
      <w:r>
        <w:rPr>
          <w:vertAlign w:val="subscript"/>
        </w:rPr>
        <w:t>10</w:t>
      </w:r>
      <w:r>
        <w:t>=</w:t>
      </w:r>
      <w:r>
        <w:t>771</w:t>
      </w:r>
      <w:r>
        <w:rPr>
          <w:vertAlign w:val="subscript"/>
        </w:rPr>
        <w:t>8</w:t>
      </w:r>
      <w:r>
        <w:br/>
      </w:r>
    </w:p>
    <w:p>
      <w:r>
        <w:t xml:space="preserve">2) </w:t>
      </w:r>
      <w:r>
        <w:t>1110001100</w:t>
      </w:r>
      <w:r>
        <w:rPr>
          <w:vertAlign w:val="subscript"/>
        </w:rPr>
        <w:t>2</w:t>
      </w:r>
      <w:r>
        <w:t>=</w:t>
      </w:r>
      <w:r>
        <w:t>38C</w:t>
      </w:r>
      <w:r>
        <w:rPr>
          <w:vertAlign w:val="subscript"/>
        </w:rPr>
        <w:t>16</w:t>
      </w:r>
      <w:r>
        <w:br/>
      </w:r>
      <w:r>
        <w:t>1110011100</w:t>
      </w:r>
      <w:r>
        <w:rPr>
          <w:vertAlign w:val="subscript"/>
        </w:rPr>
        <w:t>2</w:t>
      </w:r>
      <w:r>
        <w:t>=</w:t>
      </w:r>
      <w:r>
        <w:t>39C</w:t>
      </w:r>
      <w:r>
        <w:rPr>
          <w:vertAlign w:val="subscript"/>
        </w:rPr>
        <w:t>16</w:t>
      </w:r>
      <w:r>
        <w:br/>
      </w:r>
      <w:r>
        <w:t>1110101100</w:t>
      </w:r>
      <w:r>
        <w:rPr>
          <w:vertAlign w:val="subscript"/>
        </w:rPr>
        <w:t>2</w:t>
      </w:r>
      <w:r>
        <w:t>=</w:t>
      </w:r>
      <w:r>
        <w:t>3AC</w:t>
      </w:r>
      <w:r>
        <w:rPr>
          <w:vertAlign w:val="subscript"/>
        </w:rPr>
        <w:t>16</w:t>
      </w:r>
      <w:r>
        <w:br/>
      </w:r>
      <w:r>
        <w:t>1110111100</w:t>
      </w:r>
      <w:r>
        <w:rPr>
          <w:vertAlign w:val="subscript"/>
        </w:rPr>
        <w:t>2</w:t>
      </w:r>
      <w:r>
        <w:t>=</w:t>
      </w:r>
      <w:r>
        <w:t>3BC</w:t>
      </w:r>
      <w:r>
        <w:rPr>
          <w:vertAlign w:val="subscript"/>
        </w:rPr>
        <w:t>16</w:t>
      </w:r>
      <w:r>
        <w:br/>
      </w:r>
      <w:r>
        <w:t>1111001100</w:t>
      </w:r>
      <w:r>
        <w:rPr>
          <w:vertAlign w:val="subscript"/>
        </w:rPr>
        <w:t>2</w:t>
      </w:r>
      <w:r>
        <w:t>=</w:t>
      </w:r>
      <w:r>
        <w:t>3CC</w:t>
      </w:r>
      <w:r>
        <w:rPr>
          <w:vertAlign w:val="subscript"/>
        </w:rPr>
        <w:t>16</w:t>
      </w:r>
      <w:r>
        <w:br/>
      </w:r>
      <w:r>
        <w:t>1111011100</w:t>
      </w:r>
      <w:r>
        <w:rPr>
          <w:vertAlign w:val="subscript"/>
        </w:rPr>
        <w:t>2</w:t>
      </w:r>
      <w:r>
        <w:t>=</w:t>
      </w:r>
      <w:r>
        <w:t>3DC</w:t>
      </w:r>
      <w:r>
        <w:rPr>
          <w:vertAlign w:val="subscript"/>
        </w:rPr>
        <w:t>16</w:t>
      </w:r>
      <w:r>
        <w:br/>
      </w:r>
      <w:r>
        <w:t>1111101100</w:t>
      </w:r>
      <w:r>
        <w:rPr>
          <w:vertAlign w:val="subscript"/>
        </w:rPr>
        <w:t>2</w:t>
      </w:r>
      <w:r>
        <w:t>=</w:t>
      </w:r>
      <w:r>
        <w:t>3EC</w:t>
      </w:r>
      <w:r>
        <w:rPr>
          <w:vertAlign w:val="subscript"/>
        </w:rPr>
        <w:t>16</w:t>
      </w:r>
      <w:r>
        <w:br/>
      </w:r>
      <w:r>
        <w:t>1111111100</w:t>
      </w:r>
      <w:r>
        <w:rPr>
          <w:vertAlign w:val="subscript"/>
        </w:rPr>
        <w:t>2</w:t>
      </w:r>
      <w:r>
        <w:t>=</w:t>
      </w:r>
      <w:r>
        <w:t>3FC</w:t>
      </w:r>
      <w:r>
        <w:rPr>
          <w:vertAlign w:val="subscript"/>
        </w:rPr>
        <w:t>16</w:t>
      </w:r>
      <w:r>
        <w:br/>
      </w:r>
    </w:p>
    <w:p>
      <w:r>
        <w:t xml:space="preserve">3) </w:t>
      </w:r>
      <w:r>
        <w:t>487</w:t>
      </w:r>
      <w:r>
        <w:rPr>
          <w:vertAlign w:val="subscript"/>
        </w:rPr>
        <w:t>10</w:t>
      </w:r>
      <w:r>
        <w:t>=</w:t>
      </w:r>
      <w:r>
        <w:t>1E7</w:t>
      </w:r>
      <w:r>
        <w:rPr>
          <w:vertAlign w:val="subscript"/>
        </w:rPr>
        <w:t>16</w:t>
      </w:r>
      <w:r>
        <w:br/>
      </w:r>
      <w:r>
        <w:t>737</w:t>
      </w:r>
      <w:r>
        <w:rPr>
          <w:vertAlign w:val="subscript"/>
        </w:rPr>
        <w:t>10</w:t>
      </w:r>
      <w:r>
        <w:t>=</w:t>
      </w:r>
      <w:r>
        <w:t>2E1</w:t>
      </w:r>
      <w:r>
        <w:rPr>
          <w:vertAlign w:val="subscript"/>
        </w:rPr>
        <w:t>16</w:t>
      </w:r>
      <w:r>
        <w:br/>
      </w:r>
      <w:r>
        <w:t>747</w:t>
      </w:r>
      <w:r>
        <w:rPr>
          <w:vertAlign w:val="subscript"/>
        </w:rPr>
        <w:t>10</w:t>
      </w:r>
      <w:r>
        <w:t>=</w:t>
      </w:r>
      <w:r>
        <w:t>2EB</w:t>
      </w:r>
      <w:r>
        <w:rPr>
          <w:vertAlign w:val="subscript"/>
        </w:rPr>
        <w:t>16</w:t>
      </w:r>
      <w:r>
        <w:br/>
      </w:r>
      <w:r>
        <w:t>997</w:t>
      </w:r>
      <w:r>
        <w:rPr>
          <w:vertAlign w:val="subscript"/>
        </w:rPr>
        <w:t>10</w:t>
      </w:r>
      <w:r>
        <w:t>=</w:t>
      </w:r>
      <w:r>
        <w:t>3E5</w:t>
      </w:r>
      <w:r>
        <w:rPr>
          <w:vertAlign w:val="subscript"/>
        </w:rPr>
        <w:t>16</w:t>
      </w:r>
      <w:r>
        <w:br/>
      </w:r>
    </w:p>
    <w:p>
      <w:r>
        <w:t xml:space="preserve">4) </w:t>
      </w:r>
      <w:r>
        <w:t>1021</w:t>
      </w:r>
      <w:r>
        <w:rPr>
          <w:vertAlign w:val="subscript"/>
        </w:rPr>
        <w:t>8</w:t>
      </w:r>
      <w:r>
        <w:t>=</w:t>
      </w:r>
      <w:r>
        <w:t>529</w:t>
      </w:r>
      <w:r>
        <w:rPr>
          <w:vertAlign w:val="subscript"/>
        </w:rPr>
        <w:t>10</w:t>
      </w:r>
      <w:r>
        <w:br/>
      </w:r>
      <w:r>
        <w:t>1127</w:t>
      </w:r>
      <w:r>
        <w:rPr>
          <w:vertAlign w:val="subscript"/>
        </w:rPr>
        <w:t>8</w:t>
      </w:r>
      <w:r>
        <w:t>=</w:t>
      </w:r>
      <w:r>
        <w:t>599</w:t>
      </w:r>
      <w:r>
        <w:rPr>
          <w:vertAlign w:val="subscript"/>
        </w:rPr>
        <w:t>10</w:t>
      </w:r>
      <w:r>
        <w:br/>
      </w:r>
      <w:r>
        <w:t>1223</w:t>
      </w:r>
      <w:r>
        <w:rPr>
          <w:vertAlign w:val="subscript"/>
        </w:rPr>
        <w:t>8</w:t>
      </w:r>
      <w:r>
        <w:t>=</w:t>
      </w:r>
      <w:r>
        <w:t>659</w:t>
      </w:r>
      <w:r>
        <w:rPr>
          <w:vertAlign w:val="subscript"/>
        </w:rPr>
        <w:t>10</w:t>
      </w:r>
      <w:r>
        <w:br/>
      </w:r>
      <w:r>
        <w:t>1425</w:t>
      </w:r>
      <w:r>
        <w:rPr>
          <w:vertAlign w:val="subscript"/>
        </w:rPr>
        <w:t>8</w:t>
      </w:r>
      <w:r>
        <w:t>=</w:t>
      </w:r>
      <w:r>
        <w:t>789</w:t>
      </w:r>
      <w:r>
        <w:rPr>
          <w:vertAlign w:val="subscript"/>
        </w:rPr>
        <w:t>10</w:t>
      </w:r>
      <w:r>
        <w:br/>
      </w:r>
      <w:r>
        <w:t>1521</w:t>
      </w:r>
      <w:r>
        <w:rPr>
          <w:vertAlign w:val="subscript"/>
        </w:rPr>
        <w:t>8</w:t>
      </w:r>
      <w:r>
        <w:t>=</w:t>
      </w:r>
      <w:r>
        <w:t>849</w:t>
      </w:r>
      <w:r>
        <w:rPr>
          <w:vertAlign w:val="subscript"/>
        </w:rPr>
        <w:t>10</w:t>
      </w:r>
      <w:r>
        <w:br/>
      </w:r>
      <w:r>
        <w:t>1627</w:t>
      </w:r>
      <w:r>
        <w:rPr>
          <w:vertAlign w:val="subscript"/>
        </w:rPr>
        <w:t>8</w:t>
      </w:r>
      <w:r>
        <w:t>=</w:t>
      </w:r>
      <w:r>
        <w:t>919</w:t>
      </w:r>
      <w:r>
        <w:rPr>
          <w:vertAlign w:val="subscript"/>
        </w:rPr>
        <w:t>10</w:t>
      </w:r>
      <w:r>
        <w:br/>
      </w:r>
      <w:r>
        <w:t>1723</w:t>
      </w:r>
      <w:r>
        <w:rPr>
          <w:vertAlign w:val="subscript"/>
        </w:rPr>
        <w:t>8</w:t>
      </w:r>
      <w:r>
        <w:t>=</w:t>
      </w:r>
      <w:r>
        <w:t>979</w:t>
      </w:r>
      <w:r>
        <w:rPr>
          <w:vertAlign w:val="subscript"/>
        </w:rPr>
        <w:t>10</w:t>
      </w:r>
      <w:r>
        <w:br/>
      </w:r>
    </w:p>
    <w:p>
      <w:r>
        <w:t xml:space="preserve">5) </w:t>
      </w:r>
      <w:r>
        <w:t>1001100000</w:t>
      </w:r>
      <w:r>
        <w:rPr>
          <w:vertAlign w:val="subscript"/>
        </w:rPr>
        <w:t>2</w:t>
      </w:r>
      <w:r>
        <w:t>=</w:t>
      </w:r>
      <w:r>
        <w:t>260</w:t>
      </w:r>
      <w:r>
        <w:rPr>
          <w:vertAlign w:val="subscript"/>
        </w:rPr>
        <w:t>16</w:t>
      </w:r>
      <w:r>
        <w:br/>
      </w:r>
      <w:r>
        <w:t>1001110000</w:t>
      </w:r>
      <w:r>
        <w:rPr>
          <w:vertAlign w:val="subscript"/>
        </w:rPr>
        <w:t>2</w:t>
      </w:r>
      <w:r>
        <w:t>=</w:t>
      </w:r>
      <w:r>
        <w:t>270</w:t>
      </w:r>
      <w:r>
        <w:rPr>
          <w:vertAlign w:val="subscript"/>
        </w:rPr>
        <w:t>16</w:t>
      </w:r>
      <w:r>
        <w:br/>
      </w:r>
      <w:r>
        <w:t>1011100000</w:t>
      </w:r>
      <w:r>
        <w:rPr>
          <w:vertAlign w:val="subscript"/>
        </w:rPr>
        <w:t>2</w:t>
      </w:r>
      <w:r>
        <w:t>=</w:t>
      </w:r>
      <w:r>
        <w:t>2E0</w:t>
      </w:r>
      <w:r>
        <w:rPr>
          <w:vertAlign w:val="subscript"/>
        </w:rPr>
        <w:t>16</w:t>
      </w:r>
      <w:r>
        <w:br/>
      </w:r>
      <w:r>
        <w:t>1011110000</w:t>
      </w:r>
      <w:r>
        <w:rPr>
          <w:vertAlign w:val="subscript"/>
        </w:rPr>
        <w:t>2</w:t>
      </w:r>
      <w:r>
        <w:t>=</w:t>
      </w:r>
      <w:r>
        <w:t>2F0</w:t>
      </w:r>
      <w:r>
        <w:rPr>
          <w:vertAlign w:val="subscript"/>
        </w:rPr>
        <w:t>16</w:t>
      </w:r>
      <w:r>
        <w:br/>
      </w:r>
      <w:r>
        <w:t>1101100000</w:t>
      </w:r>
      <w:r>
        <w:rPr>
          <w:vertAlign w:val="subscript"/>
        </w:rPr>
        <w:t>2</w:t>
      </w:r>
      <w:r>
        <w:t>=</w:t>
      </w:r>
      <w:r>
        <w:t>360</w:t>
      </w:r>
      <w:r>
        <w:rPr>
          <w:vertAlign w:val="subscript"/>
        </w:rPr>
        <w:t>16</w:t>
      </w:r>
      <w:r>
        <w:br/>
      </w:r>
      <w:r>
        <w:t>1101110000</w:t>
      </w:r>
      <w:r>
        <w:rPr>
          <w:vertAlign w:val="subscript"/>
        </w:rPr>
        <w:t>2</w:t>
      </w:r>
      <w:r>
        <w:t>=</w:t>
      </w:r>
      <w:r>
        <w:t>370</w:t>
      </w:r>
      <w:r>
        <w:rPr>
          <w:vertAlign w:val="subscript"/>
        </w:rPr>
        <w:t>16</w:t>
      </w:r>
      <w:r>
        <w:br/>
      </w:r>
      <w:r>
        <w:t>1111100000</w:t>
      </w:r>
      <w:r>
        <w:rPr>
          <w:vertAlign w:val="subscript"/>
        </w:rPr>
        <w:t>2</w:t>
      </w:r>
      <w:r>
        <w:t>=</w:t>
      </w:r>
      <w:r>
        <w:t>3E0</w:t>
      </w:r>
      <w:r>
        <w:rPr>
          <w:vertAlign w:val="subscript"/>
        </w:rPr>
        <w:t>16</w:t>
      </w:r>
      <w:r>
        <w:br/>
      </w:r>
      <w:r>
        <w:t>1111110000</w:t>
      </w:r>
      <w:r>
        <w:rPr>
          <w:vertAlign w:val="subscript"/>
        </w:rPr>
        <w:t>2</w:t>
      </w:r>
      <w:r>
        <w:t>=</w:t>
      </w:r>
      <w:r>
        <w:t>3F0</w:t>
      </w:r>
      <w:r>
        <w:rPr>
          <w:vertAlign w:val="subscript"/>
        </w:rPr>
        <w:t>16</w:t>
      </w:r>
      <w:r>
        <w:br/>
      </w:r>
    </w:p>
    <w:p>
      <w:r>
        <w:t xml:space="preserve">6) </w:t>
      </w:r>
      <w:r>
        <w:t>1306</w:t>
      </w:r>
      <w:r>
        <w:rPr>
          <w:vertAlign w:val="subscript"/>
        </w:rPr>
        <w:t>8</w:t>
      </w:r>
      <w:r>
        <w:t>=</w:t>
      </w:r>
      <w:r>
        <w:t>2C6</w:t>
      </w:r>
      <w:r>
        <w:rPr>
          <w:vertAlign w:val="subscript"/>
        </w:rPr>
        <w:t>16</w:t>
      </w:r>
      <w:r>
        <w:br/>
      </w:r>
      <w:r>
        <w:t>1326</w:t>
      </w:r>
      <w:r>
        <w:rPr>
          <w:vertAlign w:val="subscript"/>
        </w:rPr>
        <w:t>8</w:t>
      </w:r>
      <w:r>
        <w:t>=</w:t>
      </w:r>
      <w:r>
        <w:t>2D6</w:t>
      </w:r>
      <w:r>
        <w:rPr>
          <w:vertAlign w:val="subscript"/>
        </w:rPr>
        <w:t>16</w:t>
      </w:r>
      <w:r>
        <w:br/>
      </w:r>
      <w:r>
        <w:t>1346</w:t>
      </w:r>
      <w:r>
        <w:rPr>
          <w:vertAlign w:val="subscript"/>
        </w:rPr>
        <w:t>8</w:t>
      </w:r>
      <w:r>
        <w:t>=</w:t>
      </w:r>
      <w:r>
        <w:t>2E6</w:t>
      </w:r>
      <w:r>
        <w:rPr>
          <w:vertAlign w:val="subscript"/>
        </w:rPr>
        <w:t>16</w:t>
      </w:r>
      <w:r>
        <w:br/>
      </w:r>
      <w:r>
        <w:t>1366</w:t>
      </w:r>
      <w:r>
        <w:rPr>
          <w:vertAlign w:val="subscript"/>
        </w:rPr>
        <w:t>8</w:t>
      </w:r>
      <w:r>
        <w:t>=</w:t>
      </w:r>
      <w:r>
        <w:t>2F6</w:t>
      </w:r>
      <w:r>
        <w:rPr>
          <w:vertAlign w:val="subscript"/>
        </w:rPr>
        <w:t>16</w:t>
      </w:r>
      <w:r>
        <w:br/>
      </w:r>
    </w:p>
    <w:p>
      <w:r>
        <w:t xml:space="preserve">7) </w:t>
      </w:r>
      <w:r>
        <w:t>1243</w:t>
      </w:r>
      <w:r>
        <w:rPr>
          <w:vertAlign w:val="subscript"/>
        </w:rPr>
        <w:t>8</w:t>
      </w:r>
      <w:r>
        <w:t>=</w:t>
      </w:r>
      <w:r>
        <w:t>675</w:t>
      </w:r>
      <w:r>
        <w:rPr>
          <w:vertAlign w:val="subscript"/>
        </w:rPr>
        <w:t>10</w:t>
      </w:r>
      <w:r>
        <w:br/>
      </w:r>
      <w:r>
        <w:t>1743</w:t>
      </w:r>
      <w:r>
        <w:rPr>
          <w:vertAlign w:val="subscript"/>
        </w:rPr>
        <w:t>8</w:t>
      </w:r>
      <w:r>
        <w:t>=</w:t>
      </w:r>
      <w:r>
        <w:t>995</w:t>
      </w:r>
      <w:r>
        <w:rPr>
          <w:vertAlign w:val="subscript"/>
        </w:rPr>
        <w:t>10</w:t>
      </w:r>
      <w:r>
        <w:br/>
      </w:r>
    </w:p>
    <w:p>
      <w:r>
        <w:t xml:space="preserve">8) </w:t>
      </w:r>
      <w:r>
        <w:t>10011100</w:t>
      </w:r>
      <w:r>
        <w:rPr>
          <w:vertAlign w:val="subscript"/>
        </w:rPr>
        <w:t>2</w:t>
      </w:r>
      <w:r>
        <w:t>=</w:t>
      </w:r>
      <w:r>
        <w:t>234</w:t>
      </w:r>
      <w:r>
        <w:rPr>
          <w:vertAlign w:val="subscript"/>
        </w:rPr>
        <w:t>8</w:t>
      </w:r>
      <w:r>
        <w:br/>
      </w:r>
      <w:r>
        <w:t>10011101</w:t>
      </w:r>
      <w:r>
        <w:rPr>
          <w:vertAlign w:val="subscript"/>
        </w:rPr>
        <w:t>2</w:t>
      </w:r>
      <w:r>
        <w:t>=</w:t>
      </w:r>
      <w:r>
        <w:t>235</w:t>
      </w:r>
      <w:r>
        <w:rPr>
          <w:vertAlign w:val="subscript"/>
        </w:rPr>
        <w:t>8</w:t>
      </w:r>
      <w:r>
        <w:br/>
      </w:r>
      <w:r>
        <w:t>11011100</w:t>
      </w:r>
      <w:r>
        <w:rPr>
          <w:vertAlign w:val="subscript"/>
        </w:rPr>
        <w:t>2</w:t>
      </w:r>
      <w:r>
        <w:t>=</w:t>
      </w:r>
      <w:r>
        <w:t>334</w:t>
      </w:r>
      <w:r>
        <w:rPr>
          <w:vertAlign w:val="subscript"/>
        </w:rPr>
        <w:t>8</w:t>
      </w:r>
      <w:r>
        <w:br/>
      </w:r>
      <w:r>
        <w:t>11011101</w:t>
      </w:r>
      <w:r>
        <w:rPr>
          <w:vertAlign w:val="subscript"/>
        </w:rPr>
        <w:t>2</w:t>
      </w:r>
      <w:r>
        <w:t>=</w:t>
      </w:r>
      <w:r>
        <w:t>335</w:t>
      </w:r>
      <w:r>
        <w:rPr>
          <w:vertAlign w:val="subscript"/>
        </w:rPr>
        <w:t>8</w:t>
      </w:r>
      <w:r>
        <w:br/>
      </w:r>
    </w:p>
    <w:p>
      <w:r>
        <w:t xml:space="preserve">9) </w:t>
      </w:r>
      <w:r>
        <w:t>1002</w:t>
      </w:r>
      <w:r>
        <w:rPr>
          <w:vertAlign w:val="subscript"/>
        </w:rPr>
        <w:t>8</w:t>
      </w:r>
      <w:r>
        <w:t>=</w:t>
      </w:r>
      <w:r>
        <w:t>202</w:t>
      </w:r>
      <w:r>
        <w:rPr>
          <w:vertAlign w:val="subscript"/>
        </w:rPr>
        <w:t>16</w:t>
      </w:r>
      <w:r>
        <w:br/>
      </w:r>
      <w:r>
        <w:t>1012</w:t>
      </w:r>
      <w:r>
        <w:rPr>
          <w:vertAlign w:val="subscript"/>
        </w:rPr>
        <w:t>8</w:t>
      </w:r>
      <w:r>
        <w:t>=</w:t>
      </w:r>
      <w:r>
        <w:t>20A</w:t>
      </w:r>
      <w:r>
        <w:rPr>
          <w:vertAlign w:val="subscript"/>
        </w:rPr>
        <w:t>16</w:t>
      </w:r>
      <w:r>
        <w:br/>
      </w:r>
      <w:r>
        <w:t>1402</w:t>
      </w:r>
      <w:r>
        <w:rPr>
          <w:vertAlign w:val="subscript"/>
        </w:rPr>
        <w:t>8</w:t>
      </w:r>
      <w:r>
        <w:t>=</w:t>
      </w:r>
      <w:r>
        <w:t>302</w:t>
      </w:r>
      <w:r>
        <w:rPr>
          <w:vertAlign w:val="subscript"/>
        </w:rPr>
        <w:t>16</w:t>
      </w:r>
      <w:r>
        <w:br/>
      </w:r>
      <w:r>
        <w:t>1412</w:t>
      </w:r>
      <w:r>
        <w:rPr>
          <w:vertAlign w:val="subscript"/>
        </w:rPr>
        <w:t>8</w:t>
      </w:r>
      <w:r>
        <w:t>=</w:t>
      </w:r>
      <w:r>
        <w:t>30A</w:t>
      </w:r>
      <w:r>
        <w:rPr>
          <w:vertAlign w:val="subscript"/>
        </w:rPr>
        <w:t>16</w:t>
      </w:r>
      <w:r>
        <w:br/>
      </w:r>
    </w:p>
    <w:p>
      <w:r>
        <w:t xml:space="preserve">10) </w:t>
      </w:r>
      <w:r>
        <w:t>1000111110</w:t>
      </w:r>
      <w:r>
        <w:rPr>
          <w:vertAlign w:val="subscript"/>
        </w:rPr>
        <w:t>2</w:t>
      </w:r>
      <w:r>
        <w:t>=</w:t>
      </w:r>
      <w:r>
        <w:t>1076</w:t>
      </w:r>
      <w:r>
        <w:rPr>
          <w:vertAlign w:val="subscript"/>
        </w:rPr>
        <w:t>8</w:t>
      </w:r>
      <w:r>
        <w:br/>
      </w:r>
      <w:r>
        <w:t>1001111110</w:t>
      </w:r>
      <w:r>
        <w:rPr>
          <w:vertAlign w:val="subscript"/>
        </w:rPr>
        <w:t>2</w:t>
      </w:r>
      <w:r>
        <w:t>=</w:t>
      </w:r>
      <w:r>
        <w:t>1176</w:t>
      </w:r>
      <w:r>
        <w:rPr>
          <w:vertAlign w:val="subscript"/>
        </w:rPr>
        <w:t>8</w:t>
      </w:r>
      <w:r>
        <w:br/>
      </w:r>
      <w:r>
        <w:t>1010111110</w:t>
      </w:r>
      <w:r>
        <w:rPr>
          <w:vertAlign w:val="subscript"/>
        </w:rPr>
        <w:t>2</w:t>
      </w:r>
      <w:r>
        <w:t>=</w:t>
      </w:r>
      <w:r>
        <w:t>1276</w:t>
      </w:r>
      <w:r>
        <w:rPr>
          <w:vertAlign w:val="subscript"/>
        </w:rPr>
        <w:t>8</w:t>
      </w:r>
      <w:r>
        <w:br/>
      </w:r>
      <w:r>
        <w:t>1011111110</w:t>
      </w:r>
      <w:r>
        <w:rPr>
          <w:vertAlign w:val="subscript"/>
        </w:rPr>
        <w:t>2</w:t>
      </w:r>
      <w:r>
        <w:t>=</w:t>
      </w:r>
      <w:r>
        <w:t>1376</w:t>
      </w:r>
      <w:r>
        <w:rPr>
          <w:vertAlign w:val="subscript"/>
        </w:rPr>
        <w:t>8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
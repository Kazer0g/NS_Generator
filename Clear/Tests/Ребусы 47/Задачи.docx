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**D=10000111*01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
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11A=432</w:t>
        <w:br/>
        <w:t>15A=532</w:t>
        <w:br/>
        <w:t>19A=632</w:t>
        <w:br/>
        <w:t>1DA=732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
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77*</w:t>
      </w:r>
      <w:r>
        <w:rPr>
          <w:vertAlign w:val="subscript"/>
        </w:rPr>
        <w:t>8</w:t>
      </w:r>
      <w:r>
        <w:t>=</w:t>
      </w:r>
      <w:r>
        <w:t>11111*101</w:t>
      </w:r>
      <w:r>
        <w:rPr>
          <w:vertAlign w:val="subscript"/>
        </w:rPr>
        <w:t>2</w:t>
      </w:r>
    </w:p>
    <w:p>
      <w:r>
        <w:t xml:space="preserve">2) </w:t>
      </w:r>
      <w:r>
        <w:t>77*</w:t>
      </w:r>
      <w:r>
        <w:rPr>
          <w:vertAlign w:val="subscript"/>
        </w:rPr>
        <w:t>8</w:t>
      </w:r>
      <w:r>
        <w:t>=</w:t>
      </w:r>
      <w:r>
        <w:t>11111*101</w:t>
      </w:r>
      <w:r>
        <w:rPr>
          <w:vertAlign w:val="subscript"/>
        </w:rPr>
        <w:t>2</w:t>
      </w:r>
    </w:p>
    <w:p>
      <w:r>
        <w:t xml:space="preserve">3) </w:t>
      </w:r>
      <w:r>
        <w:t>110001**0*</w:t>
      </w:r>
      <w:r>
        <w:rPr>
          <w:vertAlign w:val="subscript"/>
        </w:rPr>
        <w:t>2</w:t>
      </w:r>
      <w:r>
        <w:t>=</w:t>
      </w:r>
      <w:r>
        <w:t>**C</w:t>
      </w:r>
      <w:r>
        <w:rPr>
          <w:vertAlign w:val="subscript"/>
        </w:rPr>
        <w:t>16</w:t>
      </w:r>
    </w:p>
    <w:p>
      <w:r>
        <w:t xml:space="preserve">4) </w:t>
      </w:r>
      <w:r>
        <w:t>3A*</w:t>
      </w:r>
      <w:r>
        <w:rPr>
          <w:vertAlign w:val="subscript"/>
        </w:rPr>
        <w:t>16</w:t>
      </w:r>
      <w:r>
        <w:t>=</w:t>
      </w:r>
      <w:r>
        <w:t>1*57</w:t>
      </w:r>
      <w:r>
        <w:rPr>
          <w:vertAlign w:val="subscript"/>
        </w:rPr>
        <w:t>8</w:t>
      </w:r>
    </w:p>
    <w:p>
      <w:r>
        <w:t xml:space="preserve">5) </w:t>
      </w:r>
      <w:r>
        <w:t>3A*</w:t>
      </w:r>
      <w:r>
        <w:rPr>
          <w:vertAlign w:val="subscript"/>
        </w:rPr>
        <w:t>16</w:t>
      </w:r>
      <w:r>
        <w:t>=</w:t>
      </w:r>
      <w:r>
        <w:t>1*57</w:t>
      </w:r>
      <w:r>
        <w:rPr>
          <w:vertAlign w:val="subscript"/>
        </w:rPr>
        <w:t>8</w:t>
      </w:r>
    </w:p>
    <w:p>
      <w:r>
        <w:t xml:space="preserve">6) </w:t>
      </w:r>
      <w:r>
        <w:t>3A*</w:t>
      </w:r>
      <w:r>
        <w:rPr>
          <w:vertAlign w:val="subscript"/>
        </w:rPr>
        <w:t>16</w:t>
      </w:r>
      <w:r>
        <w:t>=</w:t>
      </w:r>
      <w:r>
        <w:t>1*57</w:t>
      </w:r>
      <w:r>
        <w:rPr>
          <w:vertAlign w:val="subscript"/>
        </w:rPr>
        <w:t>8</w:t>
      </w:r>
    </w:p>
    <w:p>
      <w:r>
        <w:t xml:space="preserve">7) </w:t>
      </w:r>
      <w:r>
        <w:t>3A*</w:t>
      </w:r>
      <w:r>
        <w:rPr>
          <w:vertAlign w:val="subscript"/>
        </w:rPr>
        <w:t>16</w:t>
      </w:r>
      <w:r>
        <w:t>=</w:t>
      </w:r>
      <w:r>
        <w:t>1*57</w:t>
      </w:r>
      <w:r>
        <w:rPr>
          <w:vertAlign w:val="subscript"/>
        </w:rPr>
        <w:t>8</w:t>
      </w:r>
    </w:p>
    <w:p>
      <w:r>
        <w:t xml:space="preserve">8) </w:t>
      </w:r>
      <w:r>
        <w:t>3A*</w:t>
      </w:r>
      <w:r>
        <w:rPr>
          <w:vertAlign w:val="subscript"/>
        </w:rPr>
        <w:t>16</w:t>
      </w:r>
      <w:r>
        <w:t>=</w:t>
      </w:r>
      <w:r>
        <w:t>1*57</w:t>
      </w:r>
      <w:r>
        <w:rPr>
          <w:vertAlign w:val="subscript"/>
        </w:rPr>
        <w:t>8</w:t>
      </w:r>
    </w:p>
    <w:p>
      <w:r>
        <w:t xml:space="preserve">9) </w:t>
      </w:r>
      <w:r>
        <w:t>3A*</w:t>
      </w:r>
      <w:r>
        <w:rPr>
          <w:vertAlign w:val="subscript"/>
        </w:rPr>
        <w:t>16</w:t>
      </w:r>
      <w:r>
        <w:t>=</w:t>
      </w:r>
      <w:r>
        <w:t>1*57</w:t>
      </w:r>
      <w:r>
        <w:rPr>
          <w:vertAlign w:val="subscript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
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3) 1010000*1*=**3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
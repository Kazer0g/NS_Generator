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1027=403</w:t>
        <w:br/>
        <w:t>1037=40D</w:t>
        <w:br/>
        <w:t>1287=507</w:t>
        <w:br/>
        <w:t>1537=601</w:t>
        <w:br/>
        <w:t>1547=60B</w:t>
        <w:br/>
        <w:t>1797=705</w:t>
        <w:br/>
        <w:t>1807=70F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
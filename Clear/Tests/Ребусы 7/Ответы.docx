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1010011000=298</w:t>
        <w:br/>
        <w:t>1010011001=299</w:t>
        <w:br/>
        <w:t>1010011100=29C</w:t>
        <w:br/>
        <w:t>1010011101=29D</w:t>
        <w:br/>
        <w:t>1110011000=398</w:t>
        <w:br/>
        <w:t>1110011001=399</w:t>
        <w:br/>
        <w:t>1110011100=39C</w:t>
        <w:br/>
        <w:t>1110011101=39D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
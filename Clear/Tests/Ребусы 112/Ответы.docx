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1) </w:t>
      </w:r>
      <w:r>
        <w:t>1010010001</w:t>
      </w:r>
      <w:r>
        <w:rPr>
          <w:vertAlign w:val="subscript"/>
        </w:rPr>
        <w:t>2</w:t>
      </w:r>
      <w:r>
        <w:t>=</w:t>
      </w:r>
      <w:r>
        <w:t>291</w:t>
      </w:r>
      <w:r>
        <w:rPr>
          <w:vertAlign w:val="subscript"/>
        </w:rPr>
        <w:t>16</w:t>
      </w:r>
      <w:r>
        <w:br/>
      </w:r>
      <w:r>
        <w:t>1010010011</w:t>
      </w:r>
      <w:r>
        <w:rPr>
          <w:vertAlign w:val="subscript"/>
        </w:rPr>
        <w:t>2</w:t>
      </w:r>
      <w:r>
        <w:t>=</w:t>
      </w:r>
      <w:r>
        <w:t>293</w:t>
      </w:r>
      <w:r>
        <w:rPr>
          <w:vertAlign w:val="subscript"/>
        </w:rPr>
        <w:t>16</w:t>
      </w:r>
      <w:r>
        <w:br/>
      </w:r>
      <w:r>
        <w:t>1010010101</w:t>
      </w:r>
      <w:r>
        <w:rPr>
          <w:vertAlign w:val="subscript"/>
        </w:rPr>
        <w:t>2</w:t>
      </w:r>
      <w:r>
        <w:t>=</w:t>
      </w:r>
      <w:r>
        <w:t>295</w:t>
      </w:r>
      <w:r>
        <w:rPr>
          <w:vertAlign w:val="subscript"/>
        </w:rPr>
        <w:t>16</w:t>
      </w:r>
      <w:r>
        <w:br/>
      </w:r>
      <w:r>
        <w:t>1010010111</w:t>
      </w:r>
      <w:r>
        <w:rPr>
          <w:vertAlign w:val="subscript"/>
        </w:rPr>
        <w:t>2</w:t>
      </w:r>
      <w:r>
        <w:t>=</w:t>
      </w:r>
      <w:r>
        <w:t>297</w:t>
      </w:r>
      <w:r>
        <w:rPr>
          <w:vertAlign w:val="subscript"/>
        </w:rPr>
        <w:t>16</w:t>
      </w:r>
      <w:r>
        <w:br/>
      </w:r>
      <w:r>
        <w:t>1010011001</w:t>
      </w:r>
      <w:r>
        <w:rPr>
          <w:vertAlign w:val="subscript"/>
        </w:rPr>
        <w:t>2</w:t>
      </w:r>
      <w:r>
        <w:t>=</w:t>
      </w:r>
      <w:r>
        <w:t>299</w:t>
      </w:r>
      <w:r>
        <w:rPr>
          <w:vertAlign w:val="subscript"/>
        </w:rPr>
        <w:t>16</w:t>
      </w:r>
      <w:r>
        <w:br/>
      </w:r>
      <w:r>
        <w:t>1010011011</w:t>
      </w:r>
      <w:r>
        <w:rPr>
          <w:vertAlign w:val="subscript"/>
        </w:rPr>
        <w:t>2</w:t>
      </w:r>
      <w:r>
        <w:t>=</w:t>
      </w:r>
      <w:r>
        <w:t>29B</w:t>
      </w:r>
      <w:r>
        <w:rPr>
          <w:vertAlign w:val="subscript"/>
        </w:rPr>
        <w:t>16</w:t>
      </w:r>
      <w:r>
        <w:br/>
      </w:r>
      <w:r>
        <w:t>1010011101</w:t>
      </w:r>
      <w:r>
        <w:rPr>
          <w:vertAlign w:val="subscript"/>
        </w:rPr>
        <w:t>2</w:t>
      </w:r>
      <w:r>
        <w:t>=</w:t>
      </w:r>
      <w:r>
        <w:t>29D</w:t>
      </w:r>
      <w:r>
        <w:rPr>
          <w:vertAlign w:val="subscript"/>
        </w:rPr>
        <w:t>16</w:t>
      </w:r>
      <w:r>
        <w:br/>
      </w:r>
      <w:r>
        <w:t>1010011111</w:t>
      </w:r>
      <w:r>
        <w:rPr>
          <w:vertAlign w:val="subscript"/>
        </w:rPr>
        <w:t>2</w:t>
      </w:r>
      <w:r>
        <w:t>=</w:t>
      </w:r>
      <w:r>
        <w:t>29F</w:t>
      </w:r>
      <w:r>
        <w:rPr>
          <w:vertAlign w:val="subscript"/>
        </w:rPr>
        <w:t>16</w:t>
      </w:r>
      <w:r>
        <w:br/>
      </w:r>
      <w:r>
        <w:t>1010110001</w:t>
      </w:r>
      <w:r>
        <w:rPr>
          <w:vertAlign w:val="subscript"/>
        </w:rPr>
        <w:t>2</w:t>
      </w:r>
      <w:r>
        <w:t>=</w:t>
      </w:r>
      <w:r>
        <w:t>2B1</w:t>
      </w:r>
      <w:r>
        <w:rPr>
          <w:vertAlign w:val="subscript"/>
        </w:rPr>
        <w:t>16</w:t>
      </w:r>
      <w:r>
        <w:br/>
      </w:r>
      <w:r>
        <w:t>1010110011</w:t>
      </w:r>
      <w:r>
        <w:rPr>
          <w:vertAlign w:val="subscript"/>
        </w:rPr>
        <w:t>2</w:t>
      </w:r>
      <w:r>
        <w:t>=</w:t>
      </w:r>
      <w:r>
        <w:t>2B3</w:t>
      </w:r>
      <w:r>
        <w:rPr>
          <w:vertAlign w:val="subscript"/>
        </w:rPr>
        <w:t>16</w:t>
      </w:r>
      <w:r>
        <w:br/>
      </w:r>
      <w:r>
        <w:t>1010110101</w:t>
      </w:r>
      <w:r>
        <w:rPr>
          <w:vertAlign w:val="subscript"/>
        </w:rPr>
        <w:t>2</w:t>
      </w:r>
      <w:r>
        <w:t>=</w:t>
      </w:r>
      <w:r>
        <w:t>2B5</w:t>
      </w:r>
      <w:r>
        <w:rPr>
          <w:vertAlign w:val="subscript"/>
        </w:rPr>
        <w:t>16</w:t>
      </w:r>
      <w:r>
        <w:br/>
      </w:r>
      <w:r>
        <w:t>1010110111</w:t>
      </w:r>
      <w:r>
        <w:rPr>
          <w:vertAlign w:val="subscript"/>
        </w:rPr>
        <w:t>2</w:t>
      </w:r>
      <w:r>
        <w:t>=</w:t>
      </w:r>
      <w:r>
        <w:t>2B7</w:t>
      </w:r>
      <w:r>
        <w:rPr>
          <w:vertAlign w:val="subscript"/>
        </w:rPr>
        <w:t>16</w:t>
      </w:r>
      <w:r>
        <w:br/>
      </w:r>
      <w:r>
        <w:t>1010111001</w:t>
      </w:r>
      <w:r>
        <w:rPr>
          <w:vertAlign w:val="subscript"/>
        </w:rPr>
        <w:t>2</w:t>
      </w:r>
      <w:r>
        <w:t>=</w:t>
      </w:r>
      <w:r>
        <w:t>2B9</w:t>
      </w:r>
      <w:r>
        <w:rPr>
          <w:vertAlign w:val="subscript"/>
        </w:rPr>
        <w:t>16</w:t>
      </w:r>
      <w:r>
        <w:br/>
      </w:r>
      <w:r>
        <w:t>1010111011</w:t>
      </w:r>
      <w:r>
        <w:rPr>
          <w:vertAlign w:val="subscript"/>
        </w:rPr>
        <w:t>2</w:t>
      </w:r>
      <w:r>
        <w:t>=</w:t>
      </w:r>
      <w:r>
        <w:t>2BB</w:t>
      </w:r>
      <w:r>
        <w:rPr>
          <w:vertAlign w:val="subscript"/>
        </w:rPr>
        <w:t>16</w:t>
      </w:r>
      <w:r>
        <w:br/>
      </w:r>
      <w:r>
        <w:t>1010111101</w:t>
      </w:r>
      <w:r>
        <w:rPr>
          <w:vertAlign w:val="subscript"/>
        </w:rPr>
        <w:t>2</w:t>
      </w:r>
      <w:r>
        <w:t>=</w:t>
      </w:r>
      <w:r>
        <w:t>2BD</w:t>
      </w:r>
      <w:r>
        <w:rPr>
          <w:vertAlign w:val="subscript"/>
        </w:rPr>
        <w:t>16</w:t>
      </w:r>
      <w:r>
        <w:br/>
      </w:r>
      <w:r>
        <w:t>1010111111</w:t>
      </w:r>
      <w:r>
        <w:rPr>
          <w:vertAlign w:val="subscript"/>
        </w:rPr>
        <w:t>2</w:t>
      </w:r>
      <w:r>
        <w:t>=</w:t>
      </w:r>
      <w:r>
        <w:t>2BF</w:t>
      </w:r>
      <w:r>
        <w:rPr>
          <w:vertAlign w:val="subscript"/>
        </w:rPr>
        <w:t>16</w:t>
      </w:r>
      <w:r>
        <w:br/>
      </w:r>
      <w:r>
        <w:t>1011010001</w:t>
      </w:r>
      <w:r>
        <w:rPr>
          <w:vertAlign w:val="subscript"/>
        </w:rPr>
        <w:t>2</w:t>
      </w:r>
      <w:r>
        <w:t>=</w:t>
      </w:r>
      <w:r>
        <w:t>2D1</w:t>
      </w:r>
      <w:r>
        <w:rPr>
          <w:vertAlign w:val="subscript"/>
        </w:rPr>
        <w:t>16</w:t>
      </w:r>
      <w:r>
        <w:br/>
      </w:r>
      <w:r>
        <w:t>1011010011</w:t>
      </w:r>
      <w:r>
        <w:rPr>
          <w:vertAlign w:val="subscript"/>
        </w:rPr>
        <w:t>2</w:t>
      </w:r>
      <w:r>
        <w:t>=</w:t>
      </w:r>
      <w:r>
        <w:t>2D3</w:t>
      </w:r>
      <w:r>
        <w:rPr>
          <w:vertAlign w:val="subscript"/>
        </w:rPr>
        <w:t>16</w:t>
      </w:r>
      <w:r>
        <w:br/>
      </w:r>
      <w:r>
        <w:t>1011010101</w:t>
      </w:r>
      <w:r>
        <w:rPr>
          <w:vertAlign w:val="subscript"/>
        </w:rPr>
        <w:t>2</w:t>
      </w:r>
      <w:r>
        <w:t>=</w:t>
      </w:r>
      <w:r>
        <w:t>2D5</w:t>
      </w:r>
      <w:r>
        <w:rPr>
          <w:vertAlign w:val="subscript"/>
        </w:rPr>
        <w:t>16</w:t>
      </w:r>
      <w:r>
        <w:br/>
      </w:r>
      <w:r>
        <w:t>1011010111</w:t>
      </w:r>
      <w:r>
        <w:rPr>
          <w:vertAlign w:val="subscript"/>
        </w:rPr>
        <w:t>2</w:t>
      </w:r>
      <w:r>
        <w:t>=</w:t>
      </w:r>
      <w:r>
        <w:t>2D7</w:t>
      </w:r>
      <w:r>
        <w:rPr>
          <w:vertAlign w:val="subscript"/>
        </w:rPr>
        <w:t>16</w:t>
      </w:r>
      <w:r>
        <w:br/>
      </w:r>
      <w:r>
        <w:t>1011011001</w:t>
      </w:r>
      <w:r>
        <w:rPr>
          <w:vertAlign w:val="subscript"/>
        </w:rPr>
        <w:t>2</w:t>
      </w:r>
      <w:r>
        <w:t>=</w:t>
      </w:r>
      <w:r>
        <w:t>2D9</w:t>
      </w:r>
      <w:r>
        <w:rPr>
          <w:vertAlign w:val="subscript"/>
        </w:rPr>
        <w:t>16</w:t>
      </w:r>
      <w:r>
        <w:br/>
      </w:r>
      <w:r>
        <w:t>1011011011</w:t>
      </w:r>
      <w:r>
        <w:rPr>
          <w:vertAlign w:val="subscript"/>
        </w:rPr>
        <w:t>2</w:t>
      </w:r>
      <w:r>
        <w:t>=</w:t>
      </w:r>
      <w:r>
        <w:t>2DB</w:t>
      </w:r>
      <w:r>
        <w:rPr>
          <w:vertAlign w:val="subscript"/>
        </w:rPr>
        <w:t>16</w:t>
      </w:r>
      <w:r>
        <w:br/>
      </w:r>
      <w:r>
        <w:t>1011011101</w:t>
      </w:r>
      <w:r>
        <w:rPr>
          <w:vertAlign w:val="subscript"/>
        </w:rPr>
        <w:t>2</w:t>
      </w:r>
      <w:r>
        <w:t>=</w:t>
      </w:r>
      <w:r>
        <w:t>2DD</w:t>
      </w:r>
      <w:r>
        <w:rPr>
          <w:vertAlign w:val="subscript"/>
        </w:rPr>
        <w:t>16</w:t>
      </w:r>
      <w:r>
        <w:br/>
      </w:r>
      <w:r>
        <w:t>1011011111</w:t>
      </w:r>
      <w:r>
        <w:rPr>
          <w:vertAlign w:val="subscript"/>
        </w:rPr>
        <w:t>2</w:t>
      </w:r>
      <w:r>
        <w:t>=</w:t>
      </w:r>
      <w:r>
        <w:t>2DF</w:t>
      </w:r>
      <w:r>
        <w:rPr>
          <w:vertAlign w:val="subscript"/>
        </w:rPr>
        <w:t>16</w:t>
      </w:r>
      <w:r>
        <w:br/>
      </w:r>
      <w:r>
        <w:t>1011110001</w:t>
      </w:r>
      <w:r>
        <w:rPr>
          <w:vertAlign w:val="subscript"/>
        </w:rPr>
        <w:t>2</w:t>
      </w:r>
      <w:r>
        <w:t>=</w:t>
      </w:r>
      <w:r>
        <w:t>2F1</w:t>
      </w:r>
      <w:r>
        <w:rPr>
          <w:vertAlign w:val="subscript"/>
        </w:rPr>
        <w:t>16</w:t>
      </w:r>
      <w:r>
        <w:br/>
      </w:r>
      <w:r>
        <w:t>1011110011</w:t>
      </w:r>
      <w:r>
        <w:rPr>
          <w:vertAlign w:val="subscript"/>
        </w:rPr>
        <w:t>2</w:t>
      </w:r>
      <w:r>
        <w:t>=</w:t>
      </w:r>
      <w:r>
        <w:t>2F3</w:t>
      </w:r>
      <w:r>
        <w:rPr>
          <w:vertAlign w:val="subscript"/>
        </w:rPr>
        <w:t>16</w:t>
      </w:r>
      <w:r>
        <w:br/>
      </w:r>
      <w:r>
        <w:t>1011110101</w:t>
      </w:r>
      <w:r>
        <w:rPr>
          <w:vertAlign w:val="subscript"/>
        </w:rPr>
        <w:t>2</w:t>
      </w:r>
      <w:r>
        <w:t>=</w:t>
      </w:r>
      <w:r>
        <w:t>2F5</w:t>
      </w:r>
      <w:r>
        <w:rPr>
          <w:vertAlign w:val="subscript"/>
        </w:rPr>
        <w:t>16</w:t>
      </w:r>
      <w:r>
        <w:br/>
      </w:r>
      <w:r>
        <w:t>1011110111</w:t>
      </w:r>
      <w:r>
        <w:rPr>
          <w:vertAlign w:val="subscript"/>
        </w:rPr>
        <w:t>2</w:t>
      </w:r>
      <w:r>
        <w:t>=</w:t>
      </w:r>
      <w:r>
        <w:t>2F7</w:t>
      </w:r>
      <w:r>
        <w:rPr>
          <w:vertAlign w:val="subscript"/>
        </w:rPr>
        <w:t>16</w:t>
      </w:r>
      <w:r>
        <w:br/>
      </w:r>
      <w:r>
        <w:t>1011111001</w:t>
      </w:r>
      <w:r>
        <w:rPr>
          <w:vertAlign w:val="subscript"/>
        </w:rPr>
        <w:t>2</w:t>
      </w:r>
      <w:r>
        <w:t>=</w:t>
      </w:r>
      <w:r>
        <w:t>2F9</w:t>
      </w:r>
      <w:r>
        <w:rPr>
          <w:vertAlign w:val="subscript"/>
        </w:rPr>
        <w:t>16</w:t>
      </w:r>
      <w:r>
        <w:br/>
      </w:r>
      <w:r>
        <w:t>1011111011</w:t>
      </w:r>
      <w:r>
        <w:rPr>
          <w:vertAlign w:val="subscript"/>
        </w:rPr>
        <w:t>2</w:t>
      </w:r>
      <w:r>
        <w:t>=</w:t>
      </w:r>
      <w:r>
        <w:t>2FB</w:t>
      </w:r>
      <w:r>
        <w:rPr>
          <w:vertAlign w:val="subscript"/>
        </w:rPr>
        <w:t>16</w:t>
      </w:r>
      <w:r>
        <w:br/>
      </w:r>
      <w:r>
        <w:t>1011111101</w:t>
      </w:r>
      <w:r>
        <w:rPr>
          <w:vertAlign w:val="subscript"/>
        </w:rPr>
        <w:t>2</w:t>
      </w:r>
      <w:r>
        <w:t>=</w:t>
      </w:r>
      <w:r>
        <w:t>2FD</w:t>
      </w:r>
      <w:r>
        <w:rPr>
          <w:vertAlign w:val="subscript"/>
        </w:rPr>
        <w:t>16</w:t>
      </w:r>
      <w:r>
        <w:br/>
      </w:r>
      <w:r>
        <w:t>1011111111</w:t>
      </w:r>
      <w:r>
        <w:rPr>
          <w:vertAlign w:val="subscript"/>
        </w:rPr>
        <w:t>2</w:t>
      </w:r>
      <w:r>
        <w:t>=</w:t>
      </w:r>
      <w:r>
        <w:t>2FF</w:t>
      </w:r>
      <w:r>
        <w:rPr>
          <w:vertAlign w:val="subscript"/>
        </w:rPr>
        <w:t>16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
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131=461</w:t>
        <w:br/>
        <w:t>171=561</w:t>
        <w:br/>
        <w:t>1B1=661</w:t>
        <w:br/>
        <w:t>1F1=761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
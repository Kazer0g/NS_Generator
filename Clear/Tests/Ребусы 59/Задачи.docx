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*0***0001=**1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
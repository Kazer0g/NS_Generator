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2) 1108=10001010100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
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10101010=170</w:t>
        <w:br/>
        <w:t>11111010=250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